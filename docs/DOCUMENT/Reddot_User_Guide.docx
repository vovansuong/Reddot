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20F789FA" w14:paraId="0D552108" wp14:textId="77777777" wp14:noSpellErr="1">
      <w:pPr>
        <w:pStyle w:val="Title"/>
        <w:rPr>
          <w:color w:val="auto"/>
        </w:rPr>
      </w:pPr>
      <w:r w:rsidRPr="20F789FA" w:rsidR="20F789FA">
        <w:rPr>
          <w:color w:val="auto"/>
        </w:rPr>
        <w:t xml:space="preserve">User Guide for </w:t>
      </w:r>
      <w:r w:rsidRPr="20F789FA" w:rsidR="20F789FA">
        <w:rPr>
          <w:color w:val="auto"/>
        </w:rPr>
        <w:t>Reddot</w:t>
      </w:r>
    </w:p>
    <w:p xmlns:wp14="http://schemas.microsoft.com/office/word/2010/wordml" w:rsidP="20F789FA" w14:paraId="3A565AA6" wp14:textId="5BD2CD0B">
      <w:pPr>
        <w:rPr>
          <w:color w:val="auto"/>
        </w:rPr>
      </w:pPr>
      <w:r w:rsidRPr="20F789FA" w:rsidR="20F789FA">
        <w:rPr>
          <w:color w:val="auto"/>
        </w:rPr>
        <w:t xml:space="preserve">This user guide provides clear, step-by-step instructions for navigating and using the key features of </w:t>
      </w:r>
      <w:r w:rsidRPr="20F789FA" w:rsidR="20F789FA">
        <w:rPr>
          <w:color w:val="auto"/>
        </w:rPr>
        <w:t>Reddot</w:t>
      </w:r>
      <w:r w:rsidRPr="20F789FA" w:rsidR="20F789FA">
        <w:rPr>
          <w:color w:val="auto"/>
        </w:rPr>
        <w:t xml:space="preserve">, a </w:t>
      </w:r>
      <w:r w:rsidRPr="20F789FA" w:rsidR="20F789FA">
        <w:rPr>
          <w:color w:val="auto"/>
        </w:rPr>
        <w:t>question-and-answer</w:t>
      </w:r>
      <w:r w:rsidRPr="20F789FA" w:rsidR="20F789FA">
        <w:rPr>
          <w:color w:val="auto"/>
        </w:rPr>
        <w:t xml:space="preserve"> platform designed to help users share and gain knowledge.</w:t>
      </w:r>
    </w:p>
    <w:p xmlns:wp14="http://schemas.microsoft.com/office/word/2010/wordml" w:rsidP="20F789FA" w14:paraId="7F8837B8" wp14:textId="77777777" wp14:noSpellErr="1">
      <w:pPr>
        <w:pStyle w:val="Heading1"/>
        <w:rPr>
          <w:color w:val="auto"/>
        </w:rPr>
      </w:pPr>
      <w:r w:rsidRPr="20F789FA" w:rsidR="20F789FA">
        <w:rPr>
          <w:color w:val="auto"/>
        </w:rPr>
        <w:t>1. Web Application</w:t>
      </w:r>
    </w:p>
    <w:p xmlns:wp14="http://schemas.microsoft.com/office/word/2010/wordml" w:rsidP="20F789FA" w14:paraId="23B3322E" wp14:textId="77777777" wp14:noSpellErr="1">
      <w:pPr>
        <w:pStyle w:val="Heading2"/>
        <w:rPr>
          <w:color w:val="auto"/>
        </w:rPr>
      </w:pPr>
      <w:r w:rsidRPr="20F789FA" w:rsidR="20F789FA">
        <w:rPr>
          <w:color w:val="auto"/>
        </w:rPr>
        <w:t>Getting Started</w:t>
      </w:r>
    </w:p>
    <w:p xmlns:wp14="http://schemas.microsoft.com/office/word/2010/wordml" w:rsidP="20F789FA" w14:paraId="63249809" wp14:textId="77777777" wp14:noSpellErr="1">
      <w:pPr>
        <w:rPr>
          <w:color w:val="auto"/>
        </w:rPr>
      </w:pPr>
      <w:r w:rsidRPr="20F789FA" w:rsidR="20F789FA">
        <w:rPr>
          <w:color w:val="auto"/>
        </w:rPr>
        <w:t>Explain how users can sign up, log in, and navigate through the interface to ask and answer questions. Provide step-by-step instructions for basic tasks.</w:t>
      </w:r>
    </w:p>
    <w:p xmlns:wp14="http://schemas.microsoft.com/office/word/2010/wordml" w:rsidP="20F789FA" w14:paraId="59DDB813" wp14:textId="77777777" wp14:noSpellErr="1">
      <w:pPr>
        <w:pStyle w:val="Heading3"/>
        <w:rPr>
          <w:color w:val="auto"/>
        </w:rPr>
      </w:pPr>
      <w:r w:rsidRPr="20F789FA" w:rsidR="20F789FA">
        <w:rPr>
          <w:color w:val="auto"/>
        </w:rPr>
        <w:t>Sign Up</w:t>
      </w:r>
    </w:p>
    <w:p xmlns:wp14="http://schemas.microsoft.com/office/word/2010/wordml" w:rsidP="20F789FA" w14:paraId="3A5EB15C" wp14:textId="77777777" wp14:noSpellErr="1">
      <w:pPr>
        <w:rPr>
          <w:color w:val="auto"/>
        </w:rPr>
      </w:pPr>
      <w:r w:rsidRPr="20F789FA" w:rsidR="20F789FA">
        <w:rPr>
          <w:color w:val="auto"/>
        </w:rPr>
        <w:t xml:space="preserve">1. Visit the </w:t>
      </w:r>
      <w:r w:rsidRPr="20F789FA" w:rsidR="20F789FA">
        <w:rPr>
          <w:color w:val="auto"/>
        </w:rPr>
        <w:t>Reddot</w:t>
      </w:r>
      <w:r w:rsidRPr="20F789FA" w:rsidR="20F789FA">
        <w:rPr>
          <w:color w:val="auto"/>
        </w:rPr>
        <w:t xml:space="preserve"> homepage.</w:t>
      </w:r>
      <w:r>
        <w:br/>
      </w:r>
      <w:r w:rsidRPr="20F789FA" w:rsidR="20F789FA">
        <w:rPr>
          <w:color w:val="auto"/>
        </w:rPr>
        <w:t>2. Click on the "Sign Up" button in the top right corner.</w:t>
      </w:r>
      <w:r>
        <w:br/>
      </w:r>
      <w:r w:rsidRPr="20F789FA" w:rsidR="20F789FA">
        <w:rPr>
          <w:color w:val="auto"/>
        </w:rPr>
        <w:t>3. Enter your email address, create a password, and confirm your details.</w:t>
      </w:r>
      <w:r>
        <w:br/>
      </w:r>
      <w:r w:rsidRPr="20F789FA" w:rsidR="20F789FA">
        <w:rPr>
          <w:color w:val="auto"/>
        </w:rPr>
        <w:t>4. You will receive a confirmation email. Click the link in the email to verify your account.</w:t>
      </w:r>
      <w:r>
        <w:br/>
      </w:r>
      <w:r w:rsidRPr="20F789FA" w:rsidR="20F789FA">
        <w:rPr>
          <w:color w:val="auto"/>
        </w:rPr>
        <w:t>5. Once verified, log in using your credentials.</w:t>
      </w:r>
    </w:p>
    <w:p xmlns:wp14="http://schemas.microsoft.com/office/word/2010/wordml" w:rsidP="20F789FA" w14:paraId="41028F1F" wp14:textId="77777777" wp14:noSpellErr="1">
      <w:pPr>
        <w:pStyle w:val="Heading3"/>
        <w:rPr>
          <w:color w:val="auto"/>
        </w:rPr>
      </w:pPr>
      <w:r w:rsidRPr="20F789FA" w:rsidR="20F789FA">
        <w:rPr>
          <w:color w:val="auto"/>
        </w:rPr>
        <w:t>Log In</w:t>
      </w:r>
    </w:p>
    <w:p xmlns:wp14="http://schemas.microsoft.com/office/word/2010/wordml" w:rsidP="20F789FA" w14:paraId="2DF0D5AE" wp14:textId="77777777" wp14:noSpellErr="1">
      <w:pPr>
        <w:rPr>
          <w:color w:val="auto"/>
        </w:rPr>
      </w:pPr>
      <w:r w:rsidRPr="20F789FA" w:rsidR="20F789FA">
        <w:rPr>
          <w:color w:val="auto"/>
        </w:rPr>
        <w:t>1. On the homepage, click the "Log In" button in the top right corner.</w:t>
      </w:r>
      <w:r>
        <w:br/>
      </w:r>
      <w:r w:rsidRPr="20F789FA" w:rsidR="20F789FA">
        <w:rPr>
          <w:color w:val="auto"/>
        </w:rPr>
        <w:t>2. Enter your email and password.</w:t>
      </w:r>
      <w:r>
        <w:br/>
      </w:r>
      <w:r w:rsidRPr="20F789FA" w:rsidR="20F789FA">
        <w:rPr>
          <w:color w:val="auto"/>
        </w:rPr>
        <w:t>3. Click "Log In" to access your account.</w:t>
      </w:r>
    </w:p>
    <w:p xmlns:wp14="http://schemas.microsoft.com/office/word/2010/wordml" w:rsidP="20F789FA" w14:paraId="096AAC73" wp14:textId="77777777" wp14:noSpellErr="1">
      <w:pPr>
        <w:pStyle w:val="Heading3"/>
        <w:rPr>
          <w:color w:val="auto"/>
        </w:rPr>
      </w:pPr>
      <w:r w:rsidRPr="20F789FA" w:rsidR="20F789FA">
        <w:rPr>
          <w:color w:val="auto"/>
        </w:rPr>
        <w:t>Posting a Question</w:t>
      </w:r>
    </w:p>
    <w:p xmlns:wp14="http://schemas.microsoft.com/office/word/2010/wordml" w:rsidP="20F789FA" w14:paraId="5352A648" wp14:textId="07B199F8">
      <w:pPr>
        <w:rPr>
          <w:color w:val="auto"/>
        </w:rPr>
      </w:pPr>
      <w:r w:rsidRPr="20F789FA" w:rsidR="20F789FA">
        <w:rPr>
          <w:color w:val="auto"/>
        </w:rPr>
        <w:t>1. After logging in, click the "Ask Question" button on the homepage.</w:t>
      </w:r>
      <w:r>
        <w:br/>
      </w:r>
      <w:r w:rsidRPr="20F789FA" w:rsidR="20F789FA">
        <w:rPr>
          <w:color w:val="auto"/>
        </w:rPr>
        <w:t xml:space="preserve">2. Enter a clear title, detailed description, and select </w:t>
      </w:r>
      <w:r w:rsidRPr="20F789FA" w:rsidR="20F789FA">
        <w:rPr>
          <w:color w:val="auto"/>
        </w:rPr>
        <w:t>appropriate tags</w:t>
      </w:r>
      <w:r w:rsidRPr="20F789FA" w:rsidR="20F789FA">
        <w:rPr>
          <w:color w:val="auto"/>
        </w:rPr>
        <w:t xml:space="preserve"> for your question.</w:t>
      </w:r>
      <w:r>
        <w:br/>
      </w:r>
      <w:r w:rsidRPr="20F789FA" w:rsidR="20F789FA">
        <w:rPr>
          <w:color w:val="auto"/>
        </w:rPr>
        <w:t xml:space="preserve">3. Click "Post Question" to </w:t>
      </w:r>
      <w:r w:rsidRPr="20F789FA" w:rsidR="20F789FA">
        <w:rPr>
          <w:color w:val="auto"/>
        </w:rPr>
        <w:t>submit</w:t>
      </w:r>
      <w:r w:rsidRPr="20F789FA" w:rsidR="20F789FA">
        <w:rPr>
          <w:color w:val="auto"/>
        </w:rPr>
        <w:t xml:space="preserve"> it. Your question will now appear in the question feed for others to see and </w:t>
      </w:r>
      <w:r w:rsidRPr="20F789FA" w:rsidR="20F789FA">
        <w:rPr>
          <w:color w:val="auto"/>
        </w:rPr>
        <w:t>respond to</w:t>
      </w:r>
      <w:r w:rsidRPr="20F789FA" w:rsidR="20F789FA">
        <w:rPr>
          <w:color w:val="auto"/>
        </w:rPr>
        <w:t>.</w:t>
      </w:r>
    </w:p>
    <w:p xmlns:wp14="http://schemas.microsoft.com/office/word/2010/wordml" w:rsidP="20F789FA" w14:paraId="78D398B5" wp14:textId="77777777" wp14:noSpellErr="1">
      <w:pPr>
        <w:pStyle w:val="Heading3"/>
        <w:rPr>
          <w:color w:val="auto"/>
        </w:rPr>
      </w:pPr>
      <w:r w:rsidRPr="20F789FA" w:rsidR="20F789FA">
        <w:rPr>
          <w:color w:val="auto"/>
        </w:rPr>
        <w:t>Answering or Commenting</w:t>
      </w:r>
    </w:p>
    <w:p xmlns:wp14="http://schemas.microsoft.com/office/word/2010/wordml" w:rsidP="20F789FA" w14:paraId="5FF405B1" wp14:textId="77777777" wp14:noSpellErr="1">
      <w:pPr>
        <w:rPr>
          <w:color w:val="auto"/>
        </w:rPr>
      </w:pPr>
      <w:r w:rsidRPr="20F789FA" w:rsidR="20F789FA">
        <w:rPr>
          <w:color w:val="auto"/>
        </w:rPr>
        <w:t>1. Navigate to a question you would like to answer.</w:t>
      </w:r>
      <w:r>
        <w:br/>
      </w:r>
      <w:r w:rsidRPr="20F789FA" w:rsidR="20F789FA">
        <w:rPr>
          <w:color w:val="auto"/>
        </w:rPr>
        <w:t>2. Scroll down to the "Your Answer" section and enter your response in the text box.</w:t>
      </w:r>
      <w:r>
        <w:br/>
      </w:r>
      <w:r w:rsidRPr="20F789FA" w:rsidR="20F789FA">
        <w:rPr>
          <w:color w:val="auto"/>
        </w:rPr>
        <w:t>3. Click "Submit Answer" to post your reply.</w:t>
      </w:r>
      <w:r>
        <w:br/>
      </w:r>
      <w:r w:rsidRPr="20F789FA" w:rsidR="20F789FA">
        <w:rPr>
          <w:color w:val="auto"/>
        </w:rPr>
        <w:t>4. You can also leave a comment on other answers by clicking the "Comment" button below any post.</w:t>
      </w:r>
    </w:p>
    <w:p xmlns:wp14="http://schemas.microsoft.com/office/word/2010/wordml" w:rsidP="20F789FA" w14:paraId="23DBF197" wp14:textId="77777777" wp14:noSpellErr="1">
      <w:pPr>
        <w:pStyle w:val="Heading3"/>
        <w:rPr>
          <w:color w:val="auto"/>
        </w:rPr>
      </w:pPr>
      <w:r w:rsidRPr="20F789FA" w:rsidR="20F789FA">
        <w:rPr>
          <w:color w:val="auto"/>
        </w:rPr>
        <w:t>Voting and Tagging Posts</w:t>
      </w:r>
    </w:p>
    <w:p xmlns:wp14="http://schemas.microsoft.com/office/word/2010/wordml" w:rsidP="20F789FA" w14:paraId="58559D82" wp14:textId="77777777" wp14:noSpellErr="1">
      <w:pPr>
        <w:rPr>
          <w:color w:val="auto"/>
        </w:rPr>
      </w:pPr>
      <w:r w:rsidRPr="20F789FA" w:rsidR="20F789FA">
        <w:rPr>
          <w:color w:val="auto"/>
        </w:rPr>
        <w:t>1. Upvote or downvote questions and answers by clicking the up arrow or down arrow next to each post.</w:t>
      </w:r>
      <w:r>
        <w:br/>
      </w:r>
      <w:r w:rsidRPr="20F789FA" w:rsidR="20F789FA">
        <w:rPr>
          <w:color w:val="auto"/>
        </w:rPr>
        <w:t xml:space="preserve">2. Use relevant tags when posting a question to help categorize it. Tags improve searchability and help users find content related to their </w:t>
      </w:r>
      <w:r w:rsidRPr="20F789FA" w:rsidR="20F789FA">
        <w:rPr>
          <w:color w:val="auto"/>
        </w:rPr>
        <w:t>expertise</w:t>
      </w:r>
      <w:r w:rsidRPr="20F789FA" w:rsidR="20F789FA">
        <w:rPr>
          <w:color w:val="auto"/>
        </w:rPr>
        <w:t>.</w:t>
      </w:r>
    </w:p>
    <w:p xmlns:wp14="http://schemas.microsoft.com/office/word/2010/wordml" w:rsidP="20F789FA" w14:paraId="5300744F" wp14:textId="77777777" wp14:noSpellErr="1">
      <w:pPr>
        <w:pStyle w:val="Heading2"/>
        <w:rPr>
          <w:color w:val="auto"/>
        </w:rPr>
      </w:pPr>
      <w:r w:rsidRPr="20F789FA" w:rsidR="20F789FA">
        <w:rPr>
          <w:color w:val="auto"/>
        </w:rPr>
        <w:t>Search and Navigation</w:t>
      </w:r>
    </w:p>
    <w:p xmlns:wp14="http://schemas.microsoft.com/office/word/2010/wordml" w:rsidP="20F789FA" w14:paraId="446C12C9" wp14:textId="77777777" wp14:noSpellErr="1">
      <w:pPr>
        <w:rPr>
          <w:color w:val="auto"/>
        </w:rPr>
      </w:pPr>
      <w:r w:rsidRPr="20F789FA" w:rsidR="20F789FA">
        <w:rPr>
          <w:color w:val="auto"/>
        </w:rPr>
        <w:t xml:space="preserve">- Search Bar: </w:t>
      </w:r>
      <w:r w:rsidRPr="20F789FA" w:rsidR="20F789FA">
        <w:rPr>
          <w:color w:val="auto"/>
        </w:rPr>
        <w:t>Located</w:t>
      </w:r>
      <w:r w:rsidRPr="20F789FA" w:rsidR="20F789FA">
        <w:rPr>
          <w:color w:val="auto"/>
        </w:rPr>
        <w:t xml:space="preserve"> at the top of the page, the search bar allows you to type keywords, topics, or question titles to find relevant questions and answers.</w:t>
      </w:r>
      <w:r>
        <w:br/>
      </w:r>
      <w:r w:rsidRPr="20F789FA" w:rsidR="20F789FA">
        <w:rPr>
          <w:color w:val="auto"/>
        </w:rPr>
        <w:t>- Tag Filters: Below the search bar, you can filter questions based on tags, such as JavaScript, Flutter, or Databases. Clicking a tag will show all questions related to that topic.</w:t>
      </w:r>
      <w:r>
        <w:br/>
      </w:r>
      <w:r w:rsidRPr="20F789FA" w:rsidR="20F789FA">
        <w:rPr>
          <w:color w:val="auto"/>
        </w:rPr>
        <w:t>- Sorting: Sort results by relevance, most recent, or most voted to prioritize how the questions are displayed.</w:t>
      </w:r>
    </w:p>
    <w:p xmlns:wp14="http://schemas.microsoft.com/office/word/2010/wordml" w:rsidP="20F789FA" w14:paraId="1E636836" wp14:textId="77777777" wp14:noSpellErr="1">
      <w:pPr>
        <w:pStyle w:val="Heading2"/>
        <w:rPr>
          <w:color w:val="auto"/>
        </w:rPr>
      </w:pPr>
      <w:r w:rsidRPr="20F789FA" w:rsidR="20F789FA">
        <w:rPr>
          <w:color w:val="auto"/>
        </w:rPr>
        <w:t>User Profiles</w:t>
      </w:r>
    </w:p>
    <w:p xmlns:wp14="http://schemas.microsoft.com/office/word/2010/wordml" w:rsidP="20F789FA" w14:paraId="5ECDD9F9" wp14:textId="77777777" wp14:noSpellErr="1">
      <w:pPr>
        <w:rPr>
          <w:color w:val="auto"/>
        </w:rPr>
      </w:pPr>
      <w:r w:rsidRPr="20F789FA" w:rsidR="20F789FA">
        <w:rPr>
          <w:color w:val="auto"/>
        </w:rPr>
        <w:t>- Accessing Your Profile: Click on your username in the top right corner to open your profile.</w:t>
      </w:r>
      <w:r>
        <w:br/>
      </w:r>
      <w:r w:rsidRPr="20F789FA" w:rsidR="20F789FA">
        <w:rPr>
          <w:color w:val="auto"/>
        </w:rPr>
        <w:t xml:space="preserve">- Updating Your Bio: Add or edit your bio by clicking "Edit Profile" and entering details such as your </w:t>
      </w:r>
      <w:r w:rsidRPr="20F789FA" w:rsidR="20F789FA">
        <w:rPr>
          <w:color w:val="auto"/>
        </w:rPr>
        <w:t>expertise</w:t>
      </w:r>
      <w:r w:rsidRPr="20F789FA" w:rsidR="20F789FA">
        <w:rPr>
          <w:color w:val="auto"/>
        </w:rPr>
        <w:t xml:space="preserve"> or professional background.</w:t>
      </w:r>
      <w:r>
        <w:br/>
      </w:r>
      <w:r w:rsidRPr="20F789FA" w:rsidR="20F789FA">
        <w:rPr>
          <w:color w:val="auto"/>
        </w:rPr>
        <w:t>- Reputation &amp; Badges: Your profile shows your reputation score, which increases based on upvotes, answers, and accepted solutions. Badges are earned for participation milestones, such as answering a certain number of questions or receiving a high number of upvotes.</w:t>
      </w:r>
    </w:p>
    <w:p xmlns:wp14="http://schemas.microsoft.com/office/word/2010/wordml" w:rsidP="20F789FA" w14:paraId="77A81A8B" wp14:textId="77777777" wp14:noSpellErr="1">
      <w:pPr>
        <w:pStyle w:val="Heading2"/>
        <w:rPr>
          <w:color w:val="auto"/>
        </w:rPr>
      </w:pPr>
      <w:r w:rsidRPr="20F789FA" w:rsidR="20F789FA">
        <w:rPr>
          <w:color w:val="auto"/>
        </w:rPr>
        <w:t>Notifications and Updates</w:t>
      </w:r>
    </w:p>
    <w:p xmlns:wp14="http://schemas.microsoft.com/office/word/2010/wordml" w:rsidP="20F789FA" w14:paraId="09DD528E" wp14:textId="77777777" wp14:noSpellErr="1">
      <w:pPr>
        <w:rPr>
          <w:color w:val="auto"/>
        </w:rPr>
      </w:pPr>
      <w:r w:rsidRPr="20F789FA" w:rsidR="20F789FA">
        <w:rPr>
          <w:color w:val="auto"/>
        </w:rPr>
        <w:t>- Notifications: You will receive notifications when:</w:t>
      </w:r>
      <w:r>
        <w:br/>
      </w:r>
      <w:r w:rsidRPr="20F789FA" w:rsidR="20F789FA">
        <w:rPr>
          <w:color w:val="auto"/>
        </w:rPr>
        <w:t xml:space="preserve">   - Someone answers your question.</w:t>
      </w:r>
      <w:r>
        <w:br/>
      </w:r>
      <w:r w:rsidRPr="20F789FA" w:rsidR="20F789FA">
        <w:rPr>
          <w:color w:val="auto"/>
        </w:rPr>
        <w:t xml:space="preserve">   - Your answer is upvoted or accepted.</w:t>
      </w:r>
      <w:r>
        <w:br/>
      </w:r>
      <w:r w:rsidRPr="20F789FA" w:rsidR="20F789FA">
        <w:rPr>
          <w:color w:val="auto"/>
        </w:rPr>
        <w:t xml:space="preserve">   - Someone comments on your post.</w:t>
      </w:r>
      <w:r>
        <w:br/>
      </w:r>
      <w:r w:rsidRPr="20F789FA" w:rsidR="20F789FA">
        <w:rPr>
          <w:color w:val="auto"/>
        </w:rPr>
        <w:t xml:space="preserve">   Notifications appear in the top-right corner as a bell icon.</w:t>
      </w:r>
      <w:r>
        <w:br/>
      </w:r>
      <w:r>
        <w:br/>
      </w:r>
      <w:r w:rsidRPr="20F789FA" w:rsidR="20F789FA">
        <w:rPr>
          <w:color w:val="auto"/>
        </w:rPr>
        <w:t>- Email Updates: You can enable email notifications for new answers, comments, or direct messages by going to your profile settings and adjusting your Notification Preferences.</w:t>
      </w:r>
    </w:p>
    <w:p xmlns:wp14="http://schemas.microsoft.com/office/word/2010/wordml" w:rsidP="20F789FA" w14:paraId="149E1ED8" wp14:textId="77777777" wp14:noSpellErr="1">
      <w:pPr>
        <w:pStyle w:val="Heading1"/>
        <w:shd w:val="clear" w:color="auto" w:fill="FFFFFF" w:themeFill="background1"/>
        <w:rPr>
          <w:color w:val="auto"/>
        </w:rPr>
      </w:pPr>
      <w:r w:rsidRPr="20F789FA" w:rsidR="20F789FA">
        <w:rPr>
          <w:color w:val="auto"/>
        </w:rPr>
        <w:t>2. Mobile Application (Flutter Framework)</w:t>
      </w:r>
    </w:p>
    <w:p xmlns:wp14="http://schemas.microsoft.com/office/word/2010/wordml" w:rsidP="20F789FA" w14:paraId="47D44086" wp14:textId="77777777" wp14:noSpellErr="1">
      <w:pPr>
        <w:pStyle w:val="Heading2"/>
        <w:rPr>
          <w:color w:val="auto"/>
        </w:rPr>
      </w:pPr>
      <w:r w:rsidRPr="20F789FA" w:rsidR="20F789FA">
        <w:rPr>
          <w:color w:val="auto"/>
        </w:rPr>
        <w:t xml:space="preserve">App </w:t>
      </w:r>
      <w:r w:rsidRPr="20F789FA" w:rsidR="20F789FA">
        <w:rPr>
          <w:color w:val="auto"/>
        </w:rPr>
        <w:t>Installation</w:t>
      </w:r>
    </w:p>
    <w:p xmlns:wp14="http://schemas.microsoft.com/office/word/2010/wordml" w:rsidP="20F789FA" w14:paraId="7282DD6B" wp14:textId="64F395A9">
      <w:pPr>
        <w:rPr>
          <w:color w:val="auto"/>
        </w:rPr>
      </w:pPr>
      <w:r w:rsidRPr="20F789FA" w:rsidR="20F789FA">
        <w:rPr>
          <w:color w:val="auto"/>
        </w:rPr>
        <w:t>For iOS:</w:t>
      </w:r>
      <w:r>
        <w:br/>
      </w:r>
      <w:r w:rsidRPr="20F789FA" w:rsidR="20F789FA">
        <w:rPr>
          <w:color w:val="auto"/>
        </w:rPr>
        <w:t xml:space="preserve">   1. Open the App Store on your iPhone or iPad.</w:t>
      </w:r>
      <w:r>
        <w:br/>
      </w:r>
      <w:r w:rsidRPr="20F789FA" w:rsidR="20F789FA">
        <w:rPr>
          <w:color w:val="auto"/>
        </w:rPr>
        <w:t xml:space="preserve">   2. Search for </w:t>
      </w:r>
      <w:r w:rsidRPr="20F789FA" w:rsidR="20F789FA">
        <w:rPr>
          <w:color w:val="auto"/>
        </w:rPr>
        <w:t>Reddot</w:t>
      </w:r>
      <w:r w:rsidRPr="20F789FA" w:rsidR="20F789FA">
        <w:rPr>
          <w:color w:val="auto"/>
        </w:rPr>
        <w:t>.</w:t>
      </w:r>
      <w:r>
        <w:br/>
      </w:r>
      <w:r w:rsidRPr="20F789FA" w:rsidR="20F789FA">
        <w:rPr>
          <w:color w:val="auto"/>
        </w:rPr>
        <w:t xml:space="preserve">   3. Tap Download and wait for the app to install.</w:t>
      </w:r>
      <w:r>
        <w:br/>
      </w:r>
      <w:r w:rsidRPr="20F789FA" w:rsidR="20F789FA">
        <w:rPr>
          <w:color w:val="auto"/>
        </w:rPr>
        <w:t xml:space="preserve">   4. Once installed, open the </w:t>
      </w:r>
      <w:r w:rsidRPr="20F789FA" w:rsidR="20F789FA">
        <w:rPr>
          <w:color w:val="auto"/>
        </w:rPr>
        <w:t>app,</w:t>
      </w:r>
      <w:r w:rsidRPr="20F789FA" w:rsidR="20F789FA">
        <w:rPr>
          <w:color w:val="auto"/>
        </w:rPr>
        <w:t xml:space="preserve"> and log in or sign up.</w:t>
      </w:r>
      <w:r>
        <w:br/>
      </w:r>
      <w:r>
        <w:br/>
      </w:r>
      <w:r w:rsidRPr="20F789FA" w:rsidR="20F789FA">
        <w:rPr>
          <w:color w:val="auto"/>
        </w:rPr>
        <w:t>For Android:</w:t>
      </w:r>
      <w:r>
        <w:br/>
      </w:r>
      <w:r w:rsidRPr="20F789FA" w:rsidR="20F789FA">
        <w:rPr>
          <w:color w:val="auto"/>
        </w:rPr>
        <w:t xml:space="preserve">   1. Open the Google Play Store on your device.</w:t>
      </w:r>
      <w:r>
        <w:br/>
      </w:r>
      <w:r w:rsidRPr="20F789FA" w:rsidR="20F789FA">
        <w:rPr>
          <w:color w:val="auto"/>
        </w:rPr>
        <w:t xml:space="preserve">   2. Search for </w:t>
      </w:r>
      <w:r w:rsidRPr="20F789FA" w:rsidR="20F789FA">
        <w:rPr>
          <w:color w:val="auto"/>
        </w:rPr>
        <w:t>Reddot</w:t>
      </w:r>
      <w:r w:rsidRPr="20F789FA" w:rsidR="20F789FA">
        <w:rPr>
          <w:color w:val="auto"/>
        </w:rPr>
        <w:t>.</w:t>
      </w:r>
      <w:r>
        <w:br/>
      </w:r>
      <w:r w:rsidRPr="20F789FA" w:rsidR="20F789FA">
        <w:rPr>
          <w:color w:val="auto"/>
        </w:rPr>
        <w:t xml:space="preserve">   3. Tap Install and wait for the app to download and install.</w:t>
      </w:r>
      <w:r>
        <w:br/>
      </w:r>
      <w:r w:rsidRPr="20F789FA" w:rsidR="20F789FA">
        <w:rPr>
          <w:color w:val="auto"/>
        </w:rPr>
        <w:t xml:space="preserve">   4. Once installed, open the app, and log in or sign up.</w:t>
      </w:r>
    </w:p>
    <w:p xmlns:wp14="http://schemas.microsoft.com/office/word/2010/wordml" w:rsidP="20F789FA" w14:paraId="02FE9F81" wp14:textId="77777777" wp14:noSpellErr="1">
      <w:pPr>
        <w:pStyle w:val="Heading2"/>
        <w:rPr>
          <w:color w:val="auto"/>
        </w:rPr>
      </w:pPr>
      <w:r w:rsidRPr="20F789FA" w:rsidR="20F789FA">
        <w:rPr>
          <w:color w:val="auto"/>
        </w:rPr>
        <w:t>Interface Overview</w:t>
      </w:r>
    </w:p>
    <w:p xmlns:wp14="http://schemas.microsoft.com/office/word/2010/wordml" w:rsidP="20F789FA" w14:paraId="5DDDD4E5" wp14:textId="753AC3B6">
      <w:pPr>
        <w:rPr>
          <w:color w:val="auto"/>
        </w:rPr>
      </w:pPr>
      <w:r w:rsidRPr="20F789FA" w:rsidR="20F789FA">
        <w:rPr>
          <w:color w:val="auto"/>
        </w:rPr>
        <w:t xml:space="preserve">- Home Screen: The home screen displays the feed of questions. Swipe up to browse the latest or most </w:t>
      </w:r>
      <w:r w:rsidRPr="20F789FA" w:rsidR="20F789FA">
        <w:rPr>
          <w:color w:val="auto"/>
        </w:rPr>
        <w:t>typical questions</w:t>
      </w:r>
      <w:r w:rsidRPr="20F789FA" w:rsidR="20F789FA">
        <w:rPr>
          <w:color w:val="auto"/>
        </w:rPr>
        <w:t>. Use the search icon to find specific topics.</w:t>
      </w:r>
      <w:r>
        <w:br/>
      </w:r>
      <w:r w:rsidRPr="20F789FA" w:rsidR="20F789FA">
        <w:rPr>
          <w:color w:val="auto"/>
        </w:rPr>
        <w:t xml:space="preserve">- Navigation Bar: At the bottom, the navigation bar </w:t>
      </w:r>
      <w:r w:rsidRPr="20F789FA" w:rsidR="20F789FA">
        <w:rPr>
          <w:color w:val="auto"/>
        </w:rPr>
        <w:t>contains</w:t>
      </w:r>
      <w:r w:rsidRPr="20F789FA" w:rsidR="20F789FA">
        <w:rPr>
          <w:color w:val="auto"/>
        </w:rPr>
        <w:t>:</w:t>
      </w:r>
      <w:r>
        <w:br/>
      </w:r>
      <w:r w:rsidRPr="20F789FA" w:rsidR="20F789FA">
        <w:rPr>
          <w:color w:val="auto"/>
        </w:rPr>
        <w:t xml:space="preserve">   - Home: View the question feed.</w:t>
      </w:r>
      <w:r>
        <w:br/>
      </w:r>
      <w:r w:rsidRPr="20F789FA" w:rsidR="20F789FA">
        <w:rPr>
          <w:color w:val="auto"/>
        </w:rPr>
        <w:t xml:space="preserve">   - Ask: Quickly post a new question.</w:t>
      </w:r>
      <w:r>
        <w:br/>
      </w:r>
      <w:r w:rsidRPr="20F789FA" w:rsidR="20F789FA">
        <w:rPr>
          <w:color w:val="auto"/>
        </w:rPr>
        <w:t xml:space="preserve">   - Notifications: View your recent notifications.</w:t>
      </w:r>
      <w:r>
        <w:br/>
      </w:r>
      <w:r w:rsidRPr="20F789FA" w:rsidR="20F789FA">
        <w:rPr>
          <w:color w:val="auto"/>
        </w:rPr>
        <w:t xml:space="preserve">   - Profile: Access and update your profile.</w:t>
      </w:r>
    </w:p>
    <w:p xmlns:wp14="http://schemas.microsoft.com/office/word/2010/wordml" w:rsidP="20F789FA" w14:paraId="5ADE6C4E" wp14:textId="77777777" wp14:noSpellErr="1">
      <w:pPr>
        <w:pStyle w:val="Heading2"/>
        <w:rPr>
          <w:color w:val="auto"/>
        </w:rPr>
      </w:pPr>
      <w:r w:rsidRPr="20F789FA" w:rsidR="20F789FA">
        <w:rPr>
          <w:color w:val="auto"/>
        </w:rPr>
        <w:t>Interactivity</w:t>
      </w:r>
    </w:p>
    <w:p xmlns:wp14="http://schemas.microsoft.com/office/word/2010/wordml" w:rsidP="20F789FA" w14:paraId="7DFCC383" wp14:textId="77777777" wp14:noSpellErr="1">
      <w:pPr>
        <w:rPr>
          <w:color w:val="auto"/>
        </w:rPr>
      </w:pPr>
      <w:r w:rsidRPr="20F789FA" w:rsidR="20F789FA">
        <w:rPr>
          <w:color w:val="auto"/>
        </w:rPr>
        <w:t>- Swipe Gestures: Swipe left on a question in the feed to save it for later. Swipe right to view more details or answer.</w:t>
      </w:r>
      <w:r>
        <w:br/>
      </w:r>
      <w:r w:rsidRPr="20F789FA" w:rsidR="20F789FA">
        <w:rPr>
          <w:color w:val="auto"/>
        </w:rPr>
        <w:t>- Tapping for Interaction: Tap a question to view the full details. Tap on upvote/downvote icons to cast your vote.</w:t>
      </w:r>
    </w:p>
    <w:p xmlns:wp14="http://schemas.microsoft.com/office/word/2010/wordml" w:rsidP="20F789FA" w14:paraId="61DAB1D3" wp14:textId="77777777" wp14:noSpellErr="1">
      <w:pPr>
        <w:pStyle w:val="Heading2"/>
        <w:rPr>
          <w:color w:val="auto"/>
        </w:rPr>
      </w:pPr>
      <w:r w:rsidRPr="20F789FA" w:rsidR="20F789FA">
        <w:rPr>
          <w:color w:val="auto"/>
        </w:rPr>
        <w:t>Offline Capabilities</w:t>
      </w:r>
    </w:p>
    <w:p xmlns:wp14="http://schemas.microsoft.com/office/word/2010/wordml" w:rsidP="20F789FA" w14:paraId="20BC48BA" wp14:textId="620D0FF9">
      <w:pPr>
        <w:rPr>
          <w:color w:val="auto"/>
        </w:rPr>
      </w:pPr>
      <w:r w:rsidRPr="20F789FA" w:rsidR="20F789FA">
        <w:rPr>
          <w:color w:val="auto"/>
        </w:rPr>
        <w:t>- Reading Saved Questions: If you are offline, you can still read any questions you have saved by swiping left and choosing "Save for Offline." The questions saved are available in the Offline tab in your profile.</w:t>
      </w:r>
      <w:r>
        <w:br/>
      </w:r>
      <w:r w:rsidRPr="20F789FA" w:rsidR="20F789FA">
        <w:rPr>
          <w:color w:val="auto"/>
        </w:rPr>
        <w:t xml:space="preserve">- Drafting Answers Offline: You can also draft answers while offline. Once reconnected, your drafts will </w:t>
      </w:r>
      <w:r w:rsidRPr="20F789FA" w:rsidR="20F789FA">
        <w:rPr>
          <w:color w:val="auto"/>
        </w:rPr>
        <w:t>synchronize</w:t>
      </w:r>
      <w:r w:rsidRPr="20F789FA" w:rsidR="20F789FA">
        <w:rPr>
          <w:color w:val="auto"/>
        </w:rPr>
        <w:t xml:space="preserve"> and post automatically.</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intelligence2.xml><?xml version="1.0" encoding="utf-8"?>
<int2:intelligence xmlns:int2="http://schemas.microsoft.com/office/intelligence/2020/intelligence">
  <int2:observations>
    <int2:textHash int2:hashCode="LMTXBzsJD4M47n" int2:id="ifN0ho8z">
      <int2:state int2:type="AugLoop_Text_Critique" int2:value="Rejected"/>
    </int2:textHash>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0F789FA"/>
    <w:rsid w:val="43E27C26"/>
    <w:rsid w:val="60738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95A091C8-74A4-4DD2-8162-589072673E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microsoft.com/office/2020/10/relationships/intelligence" Target="intelligence2.xml" Id="R52c15705936f42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Trong Toan Nguyen</lastModifiedBy>
  <revision>2</revision>
  <dcterms:created xsi:type="dcterms:W3CDTF">2013-12-23T23:15:00.0000000Z</dcterms:created>
  <dcterms:modified xsi:type="dcterms:W3CDTF">2024-09-25T15:14:00.5162723Z</dcterms:modified>
  <category/>
</coreProperties>
</file>