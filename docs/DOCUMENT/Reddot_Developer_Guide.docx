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intelligence2.xml" ContentType="application/vnd.ms-office.intelligence2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6F90E7F1" w:rsidP="7DCA1043" w:rsidRDefault="6F90E7F1" w14:paraId="019F2247" w14:textId="360228D8">
      <w:pPr>
        <w:pStyle w:val="NoSpacing"/>
        <w:rPr>
          <w:color w:val="auto"/>
        </w:rPr>
      </w:pPr>
      <w:r w:rsidR="6F90E7F1">
        <w:drawing>
          <wp:inline wp14:editId="16846C1A" wp14:anchorId="30AB6270">
            <wp:extent cx="5449824" cy="1676869"/>
            <wp:effectExtent l="0" t="0" r="0" b="0"/>
            <wp:docPr id="196255297" name="" title="Yound man drawing on a clear whiteboar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43b874a23c44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6923" r="0" b="26923"/>
                    <a:stretch>
                      <a:fillRect/>
                    </a:stretch>
                  </pic:blipFill>
                  <pic:spPr>
                    <a:xfrm>
                      <a:off x="0" y="0"/>
                      <a:ext cx="5449824" cy="167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DCA1043" w14:paraId="202BAFBB" wp14:textId="77777777">
      <w:pPr>
        <w:pStyle w:val="Title"/>
        <w:rPr>
          <w:color w:val="auto"/>
        </w:rPr>
      </w:pPr>
      <w:bookmarkStart w:name="_Int_Slzs42jg" w:id="1932026608"/>
      <w:r w:rsidRPr="7DCA1043" w:rsidR="7DCA1043">
        <w:rPr>
          <w:color w:val="auto"/>
        </w:rPr>
        <w:t xml:space="preserve">Developer Guide for </w:t>
      </w:r>
      <w:r w:rsidRPr="7DCA1043" w:rsidR="7DCA1043">
        <w:rPr>
          <w:color w:val="auto"/>
        </w:rPr>
        <w:t>Reddot</w:t>
      </w:r>
      <w:bookmarkEnd w:id="1932026608"/>
    </w:p>
    <w:p xmlns:wp14="http://schemas.microsoft.com/office/word/2010/wordml" w:rsidP="7DCA1043" w14:paraId="1A2CF25E" wp14:textId="77777777">
      <w:pPr>
        <w:rPr>
          <w:color w:val="auto"/>
        </w:rPr>
      </w:pPr>
      <w:r w:rsidRPr="7DCA1043" w:rsidR="7DCA1043">
        <w:rPr>
          <w:color w:val="auto"/>
        </w:rPr>
        <w:t xml:space="preserve">This developer guide provides technical instructions for contributors or maintainers looking to understand the codebase and technical infrastructure of </w:t>
      </w:r>
      <w:r w:rsidRPr="7DCA1043" w:rsidR="7DCA1043">
        <w:rPr>
          <w:color w:val="auto"/>
        </w:rPr>
        <w:t>Reddot</w:t>
      </w:r>
      <w:r w:rsidRPr="7DCA1043" w:rsidR="7DCA1043">
        <w:rPr>
          <w:color w:val="auto"/>
        </w:rPr>
        <w:t>.</w:t>
      </w:r>
    </w:p>
    <w:p xmlns:wp14="http://schemas.microsoft.com/office/word/2010/wordml" w:rsidP="7DCA1043" w14:paraId="1513D6A4" wp14:textId="77777777">
      <w:pPr>
        <w:pStyle w:val="Heading1"/>
        <w:rPr>
          <w:color w:val="auto"/>
        </w:rPr>
      </w:pPr>
      <w:r w:rsidRPr="7DCA1043" w:rsidR="7DCA1043">
        <w:rPr>
          <w:color w:val="auto"/>
        </w:rPr>
        <w:t>1. Web Version (ReactJS + Vite Frontend, Spring Boot + MySQL Backend)</w:t>
      </w:r>
    </w:p>
    <w:p xmlns:wp14="http://schemas.microsoft.com/office/word/2010/wordml" w:rsidP="7DCA1043" w14:paraId="2DD8B324" wp14:textId="77777777">
      <w:pPr>
        <w:pStyle w:val="Heading2"/>
        <w:rPr>
          <w:color w:val="auto"/>
        </w:rPr>
      </w:pPr>
      <w:r w:rsidRPr="7DCA1043" w:rsidR="7DCA1043">
        <w:rPr>
          <w:color w:val="auto"/>
        </w:rPr>
        <w:t>Frontend (ReactJS + Vite)</w:t>
      </w:r>
    </w:p>
    <w:p xmlns:wp14="http://schemas.microsoft.com/office/word/2010/wordml" w:rsidP="7DCA1043" w14:paraId="1FF1914D" wp14:textId="77777777">
      <w:pPr>
        <w:pStyle w:val="Heading3"/>
        <w:rPr>
          <w:color w:val="auto"/>
        </w:rPr>
      </w:pPr>
      <w:r w:rsidRPr="7DCA1043" w:rsidR="7DCA1043">
        <w:rPr>
          <w:color w:val="auto"/>
        </w:rPr>
        <w:t>Project Setup</w:t>
      </w:r>
    </w:p>
    <w:p xmlns:wp14="http://schemas.microsoft.com/office/word/2010/wordml" w:rsidP="7DCA1043" w14:paraId="5D2713F3" wp14:textId="6804FA6A">
      <w:pPr>
        <w:rPr>
          <w:color w:val="auto"/>
        </w:rPr>
      </w:pPr>
      <w:r w:rsidRPr="7DCA1043" w:rsidR="7DCA1043">
        <w:rPr>
          <w:color w:val="auto"/>
        </w:rPr>
        <w:t>1. Clone the repository:</w:t>
      </w:r>
      <w:r>
        <w:br/>
      </w:r>
      <w:r>
        <w:br/>
      </w:r>
      <w:r>
        <w:tab/>
      </w:r>
      <w:r w:rsidRPr="7DCA1043" w:rsidR="7DCA1043">
        <w:rPr>
          <w:color w:val="auto"/>
        </w:rPr>
        <w:t>git clone https://github.com/your-repo/reddot-web.git</w:t>
      </w:r>
      <w:r>
        <w:br/>
      </w:r>
      <w:r>
        <w:br/>
      </w:r>
      <w:r w:rsidRPr="7DCA1043" w:rsidR="7DCA1043">
        <w:rPr>
          <w:color w:val="auto"/>
        </w:rPr>
        <w:t>2. Install dependencies:</w:t>
      </w:r>
      <w:r>
        <w:br/>
      </w:r>
      <w:r>
        <w:br/>
      </w:r>
      <w:r>
        <w:tab/>
      </w:r>
      <w:r w:rsidRPr="7DCA1043" w:rsidR="7DCA1043">
        <w:rPr>
          <w:color w:val="auto"/>
        </w:rPr>
        <w:t>npm install</w:t>
      </w:r>
      <w:r>
        <w:br/>
      </w:r>
      <w:r>
        <w:br/>
      </w:r>
      <w:r w:rsidRPr="7DCA1043" w:rsidR="7DCA1043">
        <w:rPr>
          <w:color w:val="auto"/>
        </w:rPr>
        <w:t>3. Start the development server:</w:t>
      </w:r>
      <w:r>
        <w:br/>
      </w:r>
      <w:r>
        <w:br/>
      </w:r>
      <w:r>
        <w:tab/>
      </w:r>
      <w:r w:rsidRPr="7DCA1043" w:rsidR="7DCA1043">
        <w:rPr>
          <w:color w:val="auto"/>
        </w:rPr>
        <w:t>npm run dev</w:t>
      </w:r>
      <w:r>
        <w:br/>
      </w:r>
      <w:r>
        <w:br/>
      </w:r>
      <w:r w:rsidRPr="7DCA1043" w:rsidR="7DCA1043">
        <w:rPr>
          <w:color w:val="auto"/>
        </w:rPr>
        <w:t>4. The application should now be running at http://localhost:3000.</w:t>
      </w:r>
    </w:p>
    <w:p xmlns:wp14="http://schemas.microsoft.com/office/word/2010/wordml" w:rsidP="7DCA1043" w14:paraId="009F66EC" wp14:textId="77777777">
      <w:pPr>
        <w:pStyle w:val="Heading3"/>
        <w:rPr>
          <w:color w:val="auto"/>
        </w:rPr>
      </w:pPr>
      <w:r w:rsidRPr="7DCA1043" w:rsidR="7DCA1043">
        <w:rPr>
          <w:color w:val="auto"/>
        </w:rPr>
        <w:t>Component</w:t>
      </w:r>
      <w:r w:rsidRPr="7DCA1043" w:rsidR="7DCA1043">
        <w:rPr>
          <w:color w:val="auto"/>
        </w:rPr>
        <w:t xml:space="preserve"> Breakdown</w:t>
      </w:r>
    </w:p>
    <w:p xmlns:wp14="http://schemas.microsoft.com/office/word/2010/wordml" w:rsidP="7DCA1043" w14:paraId="16C323AE" wp14:textId="57C3D993">
      <w:pPr>
        <w:pStyle w:val="ListParagraph"/>
        <w:numPr>
          <w:ilvl w:val="0"/>
          <w:numId w:val="15"/>
        </w:numPr>
        <w:rPr>
          <w:color w:val="auto"/>
        </w:rPr>
      </w:pPr>
      <w:r w:rsidRPr="7DCA1043" w:rsidR="7DCA1043">
        <w:rPr>
          <w:b w:val="1"/>
          <w:bCs w:val="1"/>
          <w:color w:val="auto"/>
        </w:rPr>
        <w:t>QuestionFeed</w:t>
      </w:r>
      <w:r w:rsidRPr="7DCA1043" w:rsidR="7DCA1043">
        <w:rPr>
          <w:color w:val="auto"/>
        </w:rPr>
        <w:t>: Displays a list of questions posted by users.</w:t>
      </w:r>
    </w:p>
    <w:p xmlns:wp14="http://schemas.microsoft.com/office/word/2010/wordml" w:rsidP="7DCA1043" w14:paraId="2085D3EA" wp14:textId="6E8B4132">
      <w:pPr>
        <w:pStyle w:val="ListParagraph"/>
        <w:numPr>
          <w:ilvl w:val="0"/>
          <w:numId w:val="15"/>
        </w:numPr>
        <w:rPr>
          <w:color w:val="auto"/>
        </w:rPr>
      </w:pPr>
      <w:r w:rsidRPr="7DCA1043" w:rsidR="7DCA1043">
        <w:rPr>
          <w:b w:val="1"/>
          <w:bCs w:val="1"/>
          <w:color w:val="auto"/>
        </w:rPr>
        <w:t>UserProfile</w:t>
      </w:r>
      <w:r w:rsidRPr="7DCA1043" w:rsidR="7DCA1043">
        <w:rPr>
          <w:color w:val="auto"/>
        </w:rPr>
        <w:t>: Allows users to view and edit their profile information</w:t>
      </w:r>
      <w:r w:rsidRPr="7DCA1043" w:rsidR="4709766B">
        <w:rPr>
          <w:color w:val="auto"/>
        </w:rPr>
        <w:t>.</w:t>
      </w:r>
    </w:p>
    <w:p xmlns:wp14="http://schemas.microsoft.com/office/word/2010/wordml" w:rsidP="7DCA1043" w14:paraId="29101154" wp14:textId="3F438DB9">
      <w:pPr>
        <w:pStyle w:val="ListParagraph"/>
        <w:numPr>
          <w:ilvl w:val="0"/>
          <w:numId w:val="15"/>
        </w:numPr>
        <w:rPr>
          <w:color w:val="auto"/>
        </w:rPr>
      </w:pPr>
      <w:r w:rsidRPr="7DCA1043" w:rsidR="7DCA1043">
        <w:rPr>
          <w:b w:val="1"/>
          <w:bCs w:val="1"/>
          <w:color w:val="auto"/>
        </w:rPr>
        <w:t>VotingMechanism</w:t>
      </w:r>
      <w:r w:rsidRPr="7DCA1043" w:rsidR="7DCA1043">
        <w:rPr>
          <w:color w:val="auto"/>
        </w:rPr>
        <w:t>: Implements upvoting and downvoting functionality for both questions and answers.</w:t>
      </w:r>
    </w:p>
    <w:p xmlns:wp14="http://schemas.microsoft.com/office/word/2010/wordml" w:rsidP="7DCA1043" w14:paraId="7DA8C441" wp14:textId="77777777">
      <w:pPr>
        <w:pStyle w:val="Heading3"/>
        <w:rPr>
          <w:color w:val="auto"/>
        </w:rPr>
      </w:pPr>
      <w:r w:rsidRPr="7DCA1043" w:rsidR="7DCA1043">
        <w:rPr>
          <w:color w:val="auto"/>
        </w:rPr>
        <w:t>Routing</w:t>
      </w:r>
    </w:p>
    <w:p xmlns:wp14="http://schemas.microsoft.com/office/word/2010/wordml" w:rsidP="7DCA1043" w14:paraId="22864DC0" wp14:textId="72B4C780">
      <w:pPr>
        <w:rPr>
          <w:color w:val="auto"/>
        </w:rPr>
      </w:pPr>
      <w:r w:rsidRPr="7DCA1043" w:rsidR="7BC83F63">
        <w:rPr>
          <w:color w:val="auto"/>
        </w:rPr>
        <w:t>Reddot</w:t>
      </w:r>
      <w:r w:rsidRPr="7DCA1043" w:rsidR="7BC83F63">
        <w:rPr>
          <w:color w:val="auto"/>
        </w:rPr>
        <w:t xml:space="preserve"> uses React Router for client-side navigation. Routes are configured in `</w:t>
      </w:r>
      <w:r w:rsidRPr="7DCA1043" w:rsidR="7BC83F63">
        <w:rPr>
          <w:color w:val="auto"/>
        </w:rPr>
        <w:t>src</w:t>
      </w:r>
      <w:r w:rsidRPr="7DCA1043" w:rsidR="7BC83F63">
        <w:rPr>
          <w:color w:val="auto"/>
        </w:rPr>
        <w:t>/routes.js`, mapping URLs to different components.</w:t>
      </w:r>
      <w:r>
        <w:br/>
      </w:r>
      <w:r w:rsidRPr="7DCA1043" w:rsidR="7BC83F63">
        <w:rPr>
          <w:color w:val="auto"/>
        </w:rPr>
        <w:t>For example:</w:t>
      </w:r>
    </w:p>
    <w:p xmlns:wp14="http://schemas.microsoft.com/office/word/2010/wordml" w:rsidP="7DCA1043" w14:paraId="7A0CAA60" wp14:textId="01A85EBD">
      <w:pPr>
        <w:rPr>
          <w:color w:val="auto"/>
        </w:rPr>
      </w:pPr>
      <w:r w:rsidRPr="7DCA1043" w:rsidR="54D35967">
        <w:rPr>
          <w:color w:val="auto"/>
        </w:rPr>
        <w:t xml:space="preserve">import { </w:t>
      </w:r>
      <w:r w:rsidRPr="7DCA1043" w:rsidR="54D35967">
        <w:rPr>
          <w:color w:val="auto"/>
        </w:rPr>
        <w:t>BrowserRouter</w:t>
      </w:r>
      <w:r w:rsidRPr="7DCA1043" w:rsidR="54D35967">
        <w:rPr>
          <w:color w:val="auto"/>
        </w:rPr>
        <w:t xml:space="preserve"> as Router, Route, </w:t>
      </w:r>
      <w:r w:rsidRPr="7DCA1043" w:rsidR="54D35967">
        <w:rPr>
          <w:color w:val="auto"/>
        </w:rPr>
        <w:t>Switch }</w:t>
      </w:r>
      <w:r w:rsidRPr="7DCA1043" w:rsidR="54D35967">
        <w:rPr>
          <w:color w:val="auto"/>
        </w:rPr>
        <w:t xml:space="preserve"> from 'react-router-</w:t>
      </w:r>
      <w:r w:rsidRPr="7DCA1043" w:rsidR="54D35967">
        <w:rPr>
          <w:color w:val="auto"/>
        </w:rPr>
        <w:t>dom</w:t>
      </w:r>
      <w:r w:rsidRPr="7DCA1043" w:rsidR="54D35967">
        <w:rPr>
          <w:color w:val="auto"/>
        </w:rPr>
        <w:t>';</w:t>
      </w:r>
    </w:p>
    <w:p xmlns:wp14="http://schemas.microsoft.com/office/word/2010/wordml" w:rsidP="7DCA1043" w14:paraId="21F4F5BD" wp14:textId="61490D76">
      <w:pPr>
        <w:pStyle w:val="Normal"/>
        <w:rPr>
          <w:color w:val="auto"/>
        </w:rPr>
      </w:pPr>
      <w:r w:rsidRPr="7DCA1043" w:rsidR="54D35967">
        <w:rPr>
          <w:color w:val="auto"/>
        </w:rPr>
        <w:t xml:space="preserve">function </w:t>
      </w:r>
      <w:r w:rsidRPr="7DCA1043" w:rsidR="54D35967">
        <w:rPr>
          <w:color w:val="auto"/>
        </w:rPr>
        <w:t>App(</w:t>
      </w:r>
      <w:r w:rsidRPr="7DCA1043" w:rsidR="54D35967">
        <w:rPr>
          <w:color w:val="auto"/>
        </w:rPr>
        <w:t>) {</w:t>
      </w:r>
    </w:p>
    <w:p xmlns:wp14="http://schemas.microsoft.com/office/word/2010/wordml" w:rsidP="7DCA1043" w14:paraId="3CEA019D" wp14:textId="3FFA59CD">
      <w:pPr>
        <w:pStyle w:val="Normal"/>
        <w:rPr>
          <w:color w:val="auto"/>
        </w:rPr>
      </w:pPr>
      <w:r w:rsidRPr="7DCA1043" w:rsidR="54D35967">
        <w:rPr>
          <w:color w:val="auto"/>
        </w:rPr>
        <w:t xml:space="preserve">  return (</w:t>
      </w:r>
    </w:p>
    <w:p xmlns:wp14="http://schemas.microsoft.com/office/word/2010/wordml" w:rsidP="7DCA1043" w14:paraId="2BDF7A9C" wp14:textId="6FB9A2E8">
      <w:pPr>
        <w:pStyle w:val="Normal"/>
        <w:rPr>
          <w:color w:val="auto"/>
        </w:rPr>
      </w:pPr>
      <w:r w:rsidRPr="7DCA1043" w:rsidR="54D35967">
        <w:rPr>
          <w:color w:val="auto"/>
        </w:rPr>
        <w:t xml:space="preserve">    &lt;Router&gt;</w:t>
      </w:r>
    </w:p>
    <w:p xmlns:wp14="http://schemas.microsoft.com/office/word/2010/wordml" w:rsidP="7DCA1043" w14:paraId="1AA619DB" wp14:textId="2A6E7037">
      <w:pPr>
        <w:pStyle w:val="Normal"/>
        <w:rPr>
          <w:color w:val="auto"/>
        </w:rPr>
      </w:pPr>
      <w:r w:rsidRPr="7DCA1043" w:rsidR="54D35967">
        <w:rPr>
          <w:color w:val="auto"/>
        </w:rPr>
        <w:t xml:space="preserve">      &lt;Switch&gt;</w:t>
      </w:r>
    </w:p>
    <w:p xmlns:wp14="http://schemas.microsoft.com/office/word/2010/wordml" w:rsidP="7DCA1043" w14:paraId="012EC625" wp14:textId="7A5B60EE">
      <w:pPr>
        <w:pStyle w:val="Normal"/>
        <w:rPr>
          <w:color w:val="auto"/>
        </w:rPr>
      </w:pPr>
      <w:r w:rsidRPr="7DCA1043" w:rsidR="54D35967">
        <w:rPr>
          <w:color w:val="auto"/>
        </w:rPr>
        <w:t xml:space="preserve">        &lt;Route path="/" exact </w:t>
      </w:r>
      <w:r w:rsidRPr="7DCA1043" w:rsidR="54D35967">
        <w:rPr>
          <w:color w:val="auto"/>
        </w:rPr>
        <w:t>component</w:t>
      </w:r>
      <w:r w:rsidRPr="7DCA1043" w:rsidR="54D35967">
        <w:rPr>
          <w:color w:val="auto"/>
        </w:rPr>
        <w:t>={Home} /&gt;</w:t>
      </w:r>
    </w:p>
    <w:p xmlns:wp14="http://schemas.microsoft.com/office/word/2010/wordml" w:rsidP="7DCA1043" w14:paraId="59D31623" wp14:textId="45860CC3">
      <w:pPr>
        <w:pStyle w:val="Normal"/>
        <w:ind w:firstLine="0"/>
        <w:rPr>
          <w:color w:val="auto"/>
        </w:rPr>
      </w:pPr>
      <w:r w:rsidRPr="7DCA1043" w:rsidR="52143DA0">
        <w:rPr>
          <w:color w:val="auto"/>
        </w:rPr>
        <w:t xml:space="preserve">        &lt;Route path="/questions" </w:t>
      </w:r>
      <w:r w:rsidRPr="7DCA1043" w:rsidR="52143DA0">
        <w:rPr>
          <w:color w:val="auto"/>
        </w:rPr>
        <w:t>component</w:t>
      </w:r>
      <w:r w:rsidRPr="7DCA1043" w:rsidR="52143DA0">
        <w:rPr>
          <w:color w:val="auto"/>
        </w:rPr>
        <w:t>={</w:t>
      </w:r>
      <w:r w:rsidRPr="7DCA1043" w:rsidR="52143DA0">
        <w:rPr>
          <w:color w:val="auto"/>
        </w:rPr>
        <w:t>QuestionFeed</w:t>
      </w:r>
      <w:r w:rsidRPr="7DCA1043" w:rsidR="52143DA0">
        <w:rPr>
          <w:color w:val="auto"/>
        </w:rPr>
        <w:t>} /&gt;</w:t>
      </w:r>
    </w:p>
    <w:p xmlns:wp14="http://schemas.microsoft.com/office/word/2010/wordml" w:rsidP="7DCA1043" w14:paraId="504191C4" wp14:textId="0414EBC1">
      <w:pPr>
        <w:pStyle w:val="Normal"/>
        <w:rPr>
          <w:color w:val="auto"/>
        </w:rPr>
      </w:pPr>
      <w:r w:rsidRPr="7DCA1043" w:rsidR="54D35967">
        <w:rPr>
          <w:color w:val="auto"/>
        </w:rPr>
        <w:t xml:space="preserve">        &lt;Route path="/question/:id" </w:t>
      </w:r>
      <w:r w:rsidRPr="7DCA1043" w:rsidR="54D35967">
        <w:rPr>
          <w:color w:val="auto"/>
        </w:rPr>
        <w:t>component</w:t>
      </w:r>
      <w:r w:rsidRPr="7DCA1043" w:rsidR="54D35967">
        <w:rPr>
          <w:color w:val="auto"/>
        </w:rPr>
        <w:t>={</w:t>
      </w:r>
      <w:r w:rsidRPr="7DCA1043" w:rsidR="54D35967">
        <w:rPr>
          <w:color w:val="auto"/>
        </w:rPr>
        <w:t>QuestionDetail</w:t>
      </w:r>
      <w:r w:rsidRPr="7DCA1043" w:rsidR="54D35967">
        <w:rPr>
          <w:color w:val="auto"/>
        </w:rPr>
        <w:t>} /&gt;</w:t>
      </w:r>
    </w:p>
    <w:p xmlns:wp14="http://schemas.microsoft.com/office/word/2010/wordml" w:rsidP="7DCA1043" w14:paraId="5AD6CA2B" wp14:textId="3DE262D2">
      <w:pPr>
        <w:pStyle w:val="Normal"/>
        <w:rPr>
          <w:color w:val="auto"/>
        </w:rPr>
      </w:pPr>
      <w:r w:rsidRPr="7DCA1043" w:rsidR="54D35967">
        <w:rPr>
          <w:color w:val="auto"/>
        </w:rPr>
        <w:t xml:space="preserve">        &lt;Route path="/profile</w:t>
      </w:r>
      <w:r w:rsidRPr="7DCA1043" w:rsidR="54D35967">
        <w:rPr>
          <w:color w:val="auto"/>
        </w:rPr>
        <w:t>/:</w:t>
      </w:r>
      <w:r w:rsidRPr="7DCA1043" w:rsidR="52CCFBA0">
        <w:rPr>
          <w:color w:val="auto"/>
        </w:rPr>
        <w:t>id</w:t>
      </w:r>
      <w:r w:rsidRPr="7DCA1043" w:rsidR="54D35967">
        <w:rPr>
          <w:color w:val="auto"/>
        </w:rPr>
        <w:t xml:space="preserve">" </w:t>
      </w:r>
      <w:r w:rsidRPr="7DCA1043" w:rsidR="54D35967">
        <w:rPr>
          <w:color w:val="auto"/>
        </w:rPr>
        <w:t>component</w:t>
      </w:r>
      <w:r w:rsidRPr="7DCA1043" w:rsidR="54D35967">
        <w:rPr>
          <w:color w:val="auto"/>
        </w:rPr>
        <w:t>={</w:t>
      </w:r>
      <w:r w:rsidRPr="7DCA1043" w:rsidR="54D35967">
        <w:rPr>
          <w:color w:val="auto"/>
        </w:rPr>
        <w:t>UserProfile</w:t>
      </w:r>
      <w:r w:rsidRPr="7DCA1043" w:rsidR="54D35967">
        <w:rPr>
          <w:color w:val="auto"/>
        </w:rPr>
        <w:t>} /&gt;</w:t>
      </w:r>
    </w:p>
    <w:p xmlns:wp14="http://schemas.microsoft.com/office/word/2010/wordml" w:rsidP="7DCA1043" w14:paraId="5B96B6FA" wp14:textId="7E4B44BD">
      <w:pPr>
        <w:pStyle w:val="Normal"/>
        <w:rPr>
          <w:color w:val="auto"/>
        </w:rPr>
      </w:pPr>
      <w:r w:rsidRPr="7DCA1043" w:rsidR="54D35967">
        <w:rPr>
          <w:color w:val="auto"/>
        </w:rPr>
        <w:t xml:space="preserve">      &lt;/Switch&gt;</w:t>
      </w:r>
    </w:p>
    <w:p xmlns:wp14="http://schemas.microsoft.com/office/word/2010/wordml" w:rsidP="7DCA1043" w14:paraId="486A7246" wp14:textId="09DB1DEB">
      <w:pPr>
        <w:pStyle w:val="Normal"/>
        <w:rPr>
          <w:color w:val="auto"/>
        </w:rPr>
      </w:pPr>
      <w:r w:rsidRPr="7DCA1043" w:rsidR="54D35967">
        <w:rPr>
          <w:color w:val="auto"/>
        </w:rPr>
        <w:t xml:space="preserve">    &lt;/Router&gt;</w:t>
      </w:r>
    </w:p>
    <w:p xmlns:wp14="http://schemas.microsoft.com/office/word/2010/wordml" w:rsidP="7DCA1043" w14:paraId="6EF1E654" wp14:textId="45298CE7">
      <w:pPr>
        <w:pStyle w:val="Normal"/>
        <w:rPr>
          <w:color w:val="auto"/>
        </w:rPr>
      </w:pPr>
      <w:r w:rsidRPr="7DCA1043" w:rsidR="54D35967">
        <w:rPr>
          <w:color w:val="auto"/>
        </w:rPr>
        <w:t xml:space="preserve">  );</w:t>
      </w:r>
    </w:p>
    <w:p xmlns:wp14="http://schemas.microsoft.com/office/word/2010/wordml" w:rsidP="7DCA1043" w14:paraId="69AB9B6B" wp14:textId="3ED9A732">
      <w:pPr>
        <w:pStyle w:val="Normal"/>
        <w:rPr>
          <w:color w:val="auto"/>
        </w:rPr>
      </w:pPr>
      <w:r w:rsidRPr="7DCA1043" w:rsidR="54D35967">
        <w:rPr>
          <w:color w:val="auto"/>
        </w:rPr>
        <w:t>}</w:t>
      </w:r>
    </w:p>
    <w:p xmlns:wp14="http://schemas.microsoft.com/office/word/2010/wordml" w:rsidP="7DCA1043" w14:paraId="2B84F85F" wp14:textId="6A427C01">
      <w:pPr>
        <w:pStyle w:val="Heading3"/>
        <w:rPr>
          <w:color w:val="auto"/>
        </w:rPr>
      </w:pPr>
      <w:r w:rsidRPr="7DCA1043" w:rsidR="7DCA1043">
        <w:rPr>
          <w:color w:val="auto"/>
        </w:rPr>
        <w:t>State Management</w:t>
      </w:r>
    </w:p>
    <w:p xmlns:wp14="http://schemas.microsoft.com/office/word/2010/wordml" w:rsidP="7DCA1043" w14:paraId="3D78A6D0" wp14:textId="77777777">
      <w:pPr>
        <w:rPr>
          <w:color w:val="auto"/>
        </w:rPr>
      </w:pPr>
      <w:r w:rsidRPr="7DCA1043" w:rsidR="7DCA1043">
        <w:rPr>
          <w:color w:val="auto"/>
        </w:rPr>
        <w:t>State is managed using the Context API. Global state is stored in `AppContext.js`, which provides access to data like user information, questions, and answers across components.</w:t>
      </w:r>
    </w:p>
    <w:p xmlns:wp14="http://schemas.microsoft.com/office/word/2010/wordml" w:rsidP="7DCA1043" w14:paraId="7F4CD7C5" wp14:textId="77777777">
      <w:pPr>
        <w:pStyle w:val="Heading2"/>
        <w:rPr>
          <w:color w:val="auto"/>
        </w:rPr>
      </w:pPr>
      <w:r w:rsidRPr="7DCA1043" w:rsidR="7DCA1043">
        <w:rPr>
          <w:color w:val="auto"/>
        </w:rPr>
        <w:t>Backend (Spring Boot + MySQL)</w:t>
      </w:r>
    </w:p>
    <w:p xmlns:wp14="http://schemas.microsoft.com/office/word/2010/wordml" w:rsidP="7DCA1043" w14:paraId="6E0BF580" wp14:textId="77777777">
      <w:pPr>
        <w:pStyle w:val="Heading3"/>
        <w:rPr>
          <w:color w:val="auto"/>
        </w:rPr>
      </w:pPr>
      <w:r w:rsidRPr="7DCA1043" w:rsidR="7DCA1043">
        <w:rPr>
          <w:color w:val="auto"/>
        </w:rPr>
        <w:t>API Documentation</w:t>
      </w:r>
    </w:p>
    <w:p xmlns:wp14="http://schemas.microsoft.com/office/word/2010/wordml" w:rsidP="7DCA1043" w14:paraId="7441C99F" wp14:textId="185F33E3">
      <w:pPr>
        <w:rPr>
          <w:color w:val="auto"/>
        </w:rPr>
      </w:pPr>
      <w:r w:rsidRPr="7DCA1043" w:rsidR="7BC83F63">
        <w:rPr>
          <w:color w:val="auto"/>
        </w:rPr>
        <w:t>Reddot</w:t>
      </w:r>
      <w:r w:rsidRPr="7DCA1043" w:rsidR="7BC83F63">
        <w:rPr>
          <w:color w:val="auto"/>
        </w:rPr>
        <w:t xml:space="preserve"> follows RESTful principles for its backend API, using the following key endpoints:</w:t>
      </w:r>
    </w:p>
    <w:p xmlns:wp14="http://schemas.microsoft.com/office/word/2010/wordml" w:rsidP="7DCA1043" w14:paraId="3D981C37" wp14:textId="71BAA712">
      <w:pPr>
        <w:pStyle w:val="ListParagraph"/>
        <w:numPr>
          <w:ilvl w:val="0"/>
          <w:numId w:val="11"/>
        </w:numPr>
        <w:rPr>
          <w:color w:val="auto" w:themeColor="text1" w:themeTint="FF" w:themeShade="FF"/>
          <w:sz w:val="22"/>
          <w:szCs w:val="22"/>
        </w:rPr>
      </w:pPr>
      <w:r w:rsidRPr="7DCA1043" w:rsidR="23CD33B4">
        <w:rPr>
          <w:b w:val="1"/>
          <w:bCs w:val="1"/>
          <w:color w:val="auto"/>
          <w:sz w:val="22"/>
          <w:szCs w:val="22"/>
        </w:rPr>
        <w:t>User API:</w:t>
      </w:r>
    </w:p>
    <w:p xmlns:wp14="http://schemas.microsoft.com/office/word/2010/wordml" w:rsidP="7DCA1043" w14:paraId="7D3BE775" wp14:textId="6E33B891">
      <w:pPr>
        <w:pStyle w:val="ListParagraph"/>
        <w:numPr>
          <w:ilvl w:val="1"/>
          <w:numId w:val="11"/>
        </w:numPr>
        <w:rPr>
          <w:color w:val="auto" w:themeColor="text1" w:themeTint="FF" w:themeShade="FF"/>
          <w:sz w:val="22"/>
          <w:szCs w:val="22"/>
        </w:rPr>
      </w:pPr>
      <w:r w:rsidRPr="7DCA1043" w:rsidR="6968463C">
        <w:rPr>
          <w:color w:val="auto"/>
          <w:sz w:val="22"/>
          <w:szCs w:val="22"/>
        </w:rPr>
        <w:t>POST /auth/signup: Registers a new user.</w:t>
      </w:r>
    </w:p>
    <w:p xmlns:wp14="http://schemas.microsoft.com/office/word/2010/wordml" w:rsidP="7DCA1043" w14:paraId="26407A89" wp14:textId="54CFE2C6">
      <w:pPr>
        <w:pStyle w:val="ListParagraph"/>
        <w:numPr>
          <w:ilvl w:val="1"/>
          <w:numId w:val="11"/>
        </w:numPr>
        <w:rPr>
          <w:color w:val="auto" w:themeColor="text1" w:themeTint="FF" w:themeShade="FF"/>
          <w:sz w:val="22"/>
          <w:szCs w:val="22"/>
        </w:rPr>
      </w:pPr>
      <w:r w:rsidRPr="7DCA1043" w:rsidR="6968463C">
        <w:rPr>
          <w:color w:val="auto"/>
          <w:sz w:val="22"/>
          <w:szCs w:val="22"/>
        </w:rPr>
        <w:t>POST /auth/login: Authenticates a user and returns a JWT token.</w:t>
      </w:r>
    </w:p>
    <w:p xmlns:wp14="http://schemas.microsoft.com/office/word/2010/wordml" w:rsidP="7DCA1043" w14:paraId="5D2EDC84" wp14:textId="0E3943F4">
      <w:pPr>
        <w:pStyle w:val="ListParagraph"/>
        <w:numPr>
          <w:ilvl w:val="1"/>
          <w:numId w:val="11"/>
        </w:numPr>
        <w:suppressLineNumbers w:val="0"/>
        <w:bidi w:val="0"/>
        <w:spacing w:before="0" w:beforeAutospacing="off" w:after="200" w:afterAutospacing="off" w:line="276" w:lineRule="auto"/>
        <w:ind w:left="1080" w:right="0" w:hanging="360"/>
        <w:jc w:val="left"/>
        <w:rPr>
          <w:noProof w:val="0"/>
          <w:color w:val="auto" w:themeColor="text1" w:themeTint="FF" w:themeShade="FF"/>
          <w:sz w:val="22"/>
          <w:szCs w:val="22"/>
          <w:lang w:val="en-US"/>
        </w:rPr>
      </w:pPr>
      <w:r w:rsidRPr="7DCA1043" w:rsidR="6968463C">
        <w:rPr>
          <w:noProof w:val="0"/>
          <w:color w:val="auto"/>
          <w:sz w:val="22"/>
          <w:szCs w:val="22"/>
          <w:lang w:val="en-US"/>
        </w:rPr>
        <w:t>GET /users/{id}: Fetches user profile data.</w:t>
      </w:r>
    </w:p>
    <w:p xmlns:wp14="http://schemas.microsoft.com/office/word/2010/wordml" w:rsidP="7DCA1043" w14:paraId="198A21E7" wp14:textId="357B2246">
      <w:pPr>
        <w:pStyle w:val="ListParagraph"/>
        <w:numPr>
          <w:ilvl w:val="0"/>
          <w:numId w:val="11"/>
        </w:numPr>
        <w:rPr>
          <w:color w:val="auto" w:themeColor="text1" w:themeTint="FF" w:themeShade="FF"/>
          <w:sz w:val="22"/>
          <w:szCs w:val="22"/>
        </w:rPr>
      </w:pPr>
      <w:r w:rsidRPr="7DCA1043" w:rsidR="6968463C">
        <w:rPr>
          <w:b w:val="1"/>
          <w:bCs w:val="1"/>
          <w:color w:val="auto"/>
          <w:sz w:val="22"/>
          <w:szCs w:val="22"/>
        </w:rPr>
        <w:t>Question API:</w:t>
      </w:r>
    </w:p>
    <w:p xmlns:wp14="http://schemas.microsoft.com/office/word/2010/wordml" w:rsidP="7DCA1043" w14:paraId="64C48517" wp14:textId="5F373D69">
      <w:pPr>
        <w:pStyle w:val="ListParagraph"/>
        <w:numPr>
          <w:ilvl w:val="1"/>
          <w:numId w:val="11"/>
        </w:numPr>
        <w:rPr>
          <w:color w:val="auto"/>
        </w:rPr>
      </w:pPr>
      <w:r w:rsidRPr="7DCA1043" w:rsidR="6CC7F263">
        <w:rPr>
          <w:color w:val="auto"/>
        </w:rPr>
        <w:t>GET /questions: Retrieve all questions.</w:t>
      </w:r>
    </w:p>
    <w:p xmlns:wp14="http://schemas.microsoft.com/office/word/2010/wordml" w:rsidP="7DCA1043" w14:paraId="603C99AA" wp14:textId="33C5C2C4">
      <w:pPr>
        <w:pStyle w:val="ListParagraph"/>
        <w:numPr>
          <w:ilvl w:val="1"/>
          <w:numId w:val="11"/>
        </w:numPr>
        <w:rPr>
          <w:color w:val="auto"/>
        </w:rPr>
      </w:pPr>
      <w:r w:rsidRPr="7DCA1043" w:rsidR="6CC7F263">
        <w:rPr>
          <w:color w:val="auto"/>
        </w:rPr>
        <w:t xml:space="preserve">POST /questions: </w:t>
      </w:r>
      <w:r w:rsidRPr="7DCA1043" w:rsidR="6CC7F263">
        <w:rPr>
          <w:color w:val="auto"/>
        </w:rPr>
        <w:t>Submit</w:t>
      </w:r>
      <w:r w:rsidRPr="7DCA1043" w:rsidR="6CC7F263">
        <w:rPr>
          <w:color w:val="auto"/>
        </w:rPr>
        <w:t xml:space="preserve"> a new question.</w:t>
      </w:r>
    </w:p>
    <w:p xmlns:wp14="http://schemas.microsoft.com/office/word/2010/wordml" w:rsidP="7DCA1043" w14:paraId="78BBDA01" wp14:textId="42A031B5">
      <w:pPr>
        <w:pStyle w:val="ListParagraph"/>
        <w:numPr>
          <w:ilvl w:val="1"/>
          <w:numId w:val="11"/>
        </w:numPr>
        <w:rPr>
          <w:color w:val="auto"/>
        </w:rPr>
      </w:pPr>
      <w:r w:rsidRPr="7DCA1043" w:rsidR="6CC7F263">
        <w:rPr>
          <w:color w:val="auto"/>
        </w:rPr>
        <w:t>GET /questions/{id}: Retrieve a specific question by ID</w:t>
      </w:r>
    </w:p>
    <w:p xmlns:wp14="http://schemas.microsoft.com/office/word/2010/wordml" w:rsidP="7DCA1043" w14:paraId="192E80AC" wp14:textId="175A0694">
      <w:pPr>
        <w:pStyle w:val="ListParagraph"/>
        <w:numPr>
          <w:ilvl w:val="0"/>
          <w:numId w:val="11"/>
        </w:numPr>
        <w:rPr>
          <w:b w:val="1"/>
          <w:bCs w:val="1"/>
          <w:color w:val="auto"/>
        </w:rPr>
      </w:pPr>
      <w:r w:rsidRPr="7DCA1043" w:rsidR="2959FC5C">
        <w:rPr>
          <w:b w:val="1"/>
          <w:bCs w:val="1"/>
          <w:color w:val="auto"/>
        </w:rPr>
        <w:t>Answer API:</w:t>
      </w:r>
    </w:p>
    <w:p xmlns:wp14="http://schemas.microsoft.com/office/word/2010/wordml" w:rsidP="7DCA1043" w14:paraId="3B390282" wp14:textId="179553F5">
      <w:pPr>
        <w:pStyle w:val="ListParagraph"/>
        <w:numPr>
          <w:ilvl w:val="1"/>
          <w:numId w:val="11"/>
        </w:numPr>
        <w:rPr>
          <w:color w:val="auto"/>
        </w:rPr>
      </w:pPr>
      <w:r w:rsidRPr="7DCA1043" w:rsidR="2959FC5C">
        <w:rPr>
          <w:color w:val="auto"/>
        </w:rPr>
        <w:t xml:space="preserve">POST /answers: </w:t>
      </w:r>
      <w:r w:rsidRPr="7DCA1043" w:rsidR="2959FC5C">
        <w:rPr>
          <w:color w:val="auto"/>
        </w:rPr>
        <w:t>Submit</w:t>
      </w:r>
      <w:r w:rsidRPr="7DCA1043" w:rsidR="2959FC5C">
        <w:rPr>
          <w:color w:val="auto"/>
        </w:rPr>
        <w:t xml:space="preserve"> a new answer to a question. </w:t>
      </w:r>
    </w:p>
    <w:p xmlns:wp14="http://schemas.microsoft.com/office/word/2010/wordml" w:rsidP="7DCA1043" w14:paraId="568473E6" wp14:textId="130D66E8">
      <w:pPr>
        <w:pStyle w:val="ListParagraph"/>
        <w:numPr>
          <w:ilvl w:val="0"/>
          <w:numId w:val="11"/>
        </w:numPr>
        <w:rPr>
          <w:color w:val="auto" w:themeColor="text1" w:themeTint="FF" w:themeShade="FF"/>
          <w:sz w:val="22"/>
          <w:szCs w:val="22"/>
        </w:rPr>
      </w:pPr>
      <w:r w:rsidRPr="7DCA1043" w:rsidR="6968463C">
        <w:rPr>
          <w:b w:val="1"/>
          <w:bCs w:val="1"/>
          <w:color w:val="auto"/>
          <w:sz w:val="22"/>
          <w:szCs w:val="22"/>
        </w:rPr>
        <w:t>Vote API:</w:t>
      </w:r>
    </w:p>
    <w:p xmlns:wp14="http://schemas.microsoft.com/office/word/2010/wordml" w:rsidP="7DCA1043" w14:paraId="4D1C05DC" wp14:textId="1FE9BE56">
      <w:pPr>
        <w:pStyle w:val="ListParagraph"/>
        <w:numPr>
          <w:ilvl w:val="1"/>
          <w:numId w:val="11"/>
        </w:numPr>
        <w:rPr>
          <w:color w:val="auto"/>
        </w:rPr>
      </w:pPr>
      <w:r w:rsidRPr="7DCA1043" w:rsidR="1C1B7F05">
        <w:rPr>
          <w:color w:val="auto"/>
        </w:rPr>
        <w:t>POST /questions/{id}/vote: Upvote or downvote a question.</w:t>
      </w:r>
    </w:p>
    <w:p xmlns:wp14="http://schemas.microsoft.com/office/word/2010/wordml" w:rsidP="7DCA1043" w14:paraId="15C22D68" wp14:textId="7C43188B">
      <w:pPr>
        <w:pStyle w:val="Normal"/>
        <w:ind w:left="0"/>
        <w:rPr>
          <w:color w:val="auto"/>
        </w:rPr>
      </w:pPr>
      <w:r w:rsidRPr="7DCA1043" w:rsidR="7BC83F63">
        <w:rPr>
          <w:color w:val="auto"/>
        </w:rPr>
        <w:t>Authentication is handled via JWT tokens passed in the `Authorization` header.</w:t>
      </w:r>
    </w:p>
    <w:p xmlns:wp14="http://schemas.microsoft.com/office/word/2010/wordml" w:rsidP="7DCA1043" w14:paraId="002BAA36" wp14:textId="77777777">
      <w:pPr>
        <w:pStyle w:val="Heading3"/>
        <w:rPr>
          <w:color w:val="auto"/>
        </w:rPr>
      </w:pPr>
      <w:r w:rsidRPr="7DCA1043" w:rsidR="7DCA1043">
        <w:rPr>
          <w:color w:val="auto"/>
        </w:rPr>
        <w:t>Database Schema</w:t>
      </w:r>
    </w:p>
    <w:p xmlns:wp14="http://schemas.microsoft.com/office/word/2010/wordml" w:rsidP="7DCA1043" w14:paraId="7B65FA7B" wp14:textId="50DBAC5C">
      <w:pPr>
        <w:pStyle w:val="Normal"/>
        <w:rPr>
          <w:color w:val="auto"/>
        </w:rPr>
      </w:pPr>
      <w:r w:rsidRPr="7DCA1043" w:rsidR="7BC83F63">
        <w:rPr>
          <w:color w:val="auto"/>
        </w:rPr>
        <w:t>Reddot</w:t>
      </w:r>
      <w:r w:rsidRPr="7DCA1043" w:rsidR="7BC83F63">
        <w:rPr>
          <w:color w:val="auto"/>
        </w:rPr>
        <w:t xml:space="preserve"> uses MySQL as its database. The key tables include:</w:t>
      </w:r>
    </w:p>
    <w:p xmlns:wp14="http://schemas.microsoft.com/office/word/2010/wordml" w:rsidP="7DCA1043" w14:paraId="76AD571F" wp14:textId="377882D7">
      <w:pPr>
        <w:pStyle w:val="Normal"/>
        <w:rPr>
          <w:color w:val="auto"/>
        </w:rPr>
      </w:pPr>
      <w:r w:rsidRPr="7DCA1043" w:rsidR="7BC83F63">
        <w:rPr>
          <w:color w:val="auto"/>
        </w:rPr>
        <w:t xml:space="preserve">- </w:t>
      </w:r>
      <w:r w:rsidRPr="7DCA1043" w:rsidR="7BC83F63">
        <w:rPr>
          <w:b w:val="1"/>
          <w:bCs w:val="1"/>
          <w:color w:val="auto"/>
        </w:rPr>
        <w:t>Users</w:t>
      </w:r>
      <w:r w:rsidRPr="7DCA1043" w:rsidR="7BC83F63">
        <w:rPr>
          <w:color w:val="auto"/>
        </w:rPr>
        <w:t>: Stores user information (e.g., ID, name, email, hashed password).</w:t>
      </w:r>
    </w:p>
    <w:p xmlns:wp14="http://schemas.microsoft.com/office/word/2010/wordml" w:rsidP="7DCA1043" w14:paraId="2CE94B38" wp14:textId="61362B89">
      <w:pPr>
        <w:pStyle w:val="Normal"/>
        <w:rPr>
          <w:color w:val="auto"/>
        </w:rPr>
      </w:pPr>
      <w:r w:rsidRPr="7DCA1043" w:rsidR="7BC83F63">
        <w:rPr>
          <w:color w:val="auto"/>
        </w:rPr>
        <w:t xml:space="preserve">- </w:t>
      </w:r>
      <w:r w:rsidRPr="7DCA1043" w:rsidR="7BC83F63">
        <w:rPr>
          <w:b w:val="1"/>
          <w:bCs w:val="1"/>
          <w:color w:val="auto"/>
        </w:rPr>
        <w:t>Questions</w:t>
      </w:r>
      <w:r w:rsidRPr="7DCA1043" w:rsidR="7BC83F63">
        <w:rPr>
          <w:color w:val="auto"/>
        </w:rPr>
        <w:t xml:space="preserve">: </w:t>
      </w:r>
      <w:r w:rsidRPr="7DCA1043" w:rsidR="7BC83F63">
        <w:rPr>
          <w:color w:val="auto"/>
        </w:rPr>
        <w:t>Contains</w:t>
      </w:r>
      <w:r w:rsidRPr="7DCA1043" w:rsidR="7BC83F63">
        <w:rPr>
          <w:color w:val="auto"/>
        </w:rPr>
        <w:t xml:space="preserve"> question details (e.g., ID, title, description, </w:t>
      </w:r>
      <w:r w:rsidRPr="7DCA1043" w:rsidR="7BC83F63">
        <w:rPr>
          <w:color w:val="auto"/>
        </w:rPr>
        <w:t>user_id</w:t>
      </w:r>
      <w:r w:rsidRPr="7DCA1043" w:rsidR="7BC83F63">
        <w:rPr>
          <w:color w:val="auto"/>
        </w:rPr>
        <w:t>).</w:t>
      </w:r>
    </w:p>
    <w:p xmlns:wp14="http://schemas.microsoft.com/office/word/2010/wordml" w:rsidP="7DCA1043" w14:paraId="7255203E" wp14:textId="0A7AC2B5">
      <w:pPr>
        <w:pStyle w:val="Normal"/>
        <w:rPr>
          <w:color w:val="auto"/>
        </w:rPr>
      </w:pPr>
      <w:r w:rsidRPr="7DCA1043" w:rsidR="7BC83F63">
        <w:rPr>
          <w:color w:val="auto"/>
        </w:rPr>
        <w:t xml:space="preserve">- </w:t>
      </w:r>
      <w:r w:rsidRPr="7DCA1043" w:rsidR="7BC83F63">
        <w:rPr>
          <w:b w:val="1"/>
          <w:bCs w:val="1"/>
          <w:color w:val="auto"/>
        </w:rPr>
        <w:t>Answers</w:t>
      </w:r>
      <w:r w:rsidRPr="7DCA1043" w:rsidR="7BC83F63">
        <w:rPr>
          <w:color w:val="auto"/>
        </w:rPr>
        <w:t xml:space="preserve">: Stores answers associated with questions (e.g., ID, content, </w:t>
      </w:r>
      <w:r w:rsidRPr="7DCA1043" w:rsidR="7BC83F63">
        <w:rPr>
          <w:color w:val="auto"/>
        </w:rPr>
        <w:t>user_id</w:t>
      </w:r>
      <w:r w:rsidRPr="7DCA1043" w:rsidR="7BC83F63">
        <w:rPr>
          <w:color w:val="auto"/>
        </w:rPr>
        <w:t>,</w:t>
      </w:r>
      <w:r w:rsidRPr="7DCA1043" w:rsidR="5E2878F8">
        <w:rPr>
          <w:color w:val="auto"/>
        </w:rPr>
        <w:t xml:space="preserve"> </w:t>
      </w:r>
      <w:r w:rsidRPr="7DCA1043" w:rsidR="7BC83F63">
        <w:rPr>
          <w:color w:val="auto"/>
        </w:rPr>
        <w:t>question_id</w:t>
      </w:r>
      <w:r w:rsidRPr="7DCA1043" w:rsidR="7BC83F63">
        <w:rPr>
          <w:color w:val="auto"/>
        </w:rPr>
        <w:t>).</w:t>
      </w:r>
    </w:p>
    <w:p xmlns:wp14="http://schemas.microsoft.com/office/word/2010/wordml" w:rsidP="7DCA1043" w14:paraId="6655DE4F" wp14:textId="0A8A4779">
      <w:pPr>
        <w:pStyle w:val="Normal"/>
        <w:rPr>
          <w:color w:val="auto"/>
        </w:rPr>
      </w:pPr>
      <w:r w:rsidRPr="7DCA1043" w:rsidR="0A6F36B6">
        <w:rPr>
          <w:color w:val="auto"/>
        </w:rPr>
        <w:t xml:space="preserve">- </w:t>
      </w:r>
      <w:r w:rsidRPr="7DCA1043" w:rsidR="0A6F36B6">
        <w:rPr>
          <w:b w:val="1"/>
          <w:bCs w:val="1"/>
          <w:color w:val="auto"/>
        </w:rPr>
        <w:t>Votes</w:t>
      </w:r>
      <w:r w:rsidRPr="7DCA1043" w:rsidR="0A6F36B6">
        <w:rPr>
          <w:color w:val="auto"/>
        </w:rPr>
        <w:t xml:space="preserve">: </w:t>
      </w:r>
      <w:r w:rsidRPr="7DCA1043" w:rsidR="58EEA5B9">
        <w:rPr>
          <w:color w:val="auto"/>
        </w:rPr>
        <w:t>Contains</w:t>
      </w:r>
      <w:r w:rsidRPr="7DCA1043" w:rsidR="58EEA5B9">
        <w:rPr>
          <w:color w:val="auto"/>
        </w:rPr>
        <w:t xml:space="preserve"> vote details of a subject (e.g., </w:t>
      </w:r>
      <w:r w:rsidRPr="7DCA1043" w:rsidR="36924201">
        <w:rPr>
          <w:color w:val="auto"/>
        </w:rPr>
        <w:t xml:space="preserve">ID, </w:t>
      </w:r>
      <w:r w:rsidRPr="7DCA1043" w:rsidR="36924201">
        <w:rPr>
          <w:color w:val="auto"/>
        </w:rPr>
        <w:t>user_id</w:t>
      </w:r>
      <w:r w:rsidRPr="7DCA1043" w:rsidR="36924201">
        <w:rPr>
          <w:color w:val="auto"/>
        </w:rPr>
        <w:t xml:space="preserve">, </w:t>
      </w:r>
      <w:r w:rsidRPr="7DCA1043" w:rsidR="36924201">
        <w:rPr>
          <w:color w:val="auto"/>
        </w:rPr>
        <w:t>question_id</w:t>
      </w:r>
      <w:r w:rsidRPr="7DCA1043" w:rsidR="36924201">
        <w:rPr>
          <w:color w:val="auto"/>
        </w:rPr>
        <w:t>,</w:t>
      </w:r>
      <w:r w:rsidRPr="7DCA1043" w:rsidR="2DC7A759">
        <w:rPr>
          <w:color w:val="auto"/>
        </w:rPr>
        <w:t xml:space="preserve"> </w:t>
      </w:r>
      <w:r w:rsidRPr="7DCA1043" w:rsidR="2DC7A759">
        <w:rPr>
          <w:color w:val="auto"/>
        </w:rPr>
        <w:t>comment_id</w:t>
      </w:r>
      <w:r w:rsidRPr="7DCA1043" w:rsidR="2DC7A759">
        <w:rPr>
          <w:color w:val="auto"/>
        </w:rPr>
        <w:t xml:space="preserve">, </w:t>
      </w:r>
      <w:r w:rsidRPr="7DCA1043" w:rsidR="36924201">
        <w:rPr>
          <w:color w:val="auto"/>
        </w:rPr>
        <w:t xml:space="preserve"> </w:t>
      </w:r>
      <w:r w:rsidRPr="7DCA1043" w:rsidR="36924201">
        <w:rPr>
          <w:color w:val="auto"/>
        </w:rPr>
        <w:t>vote_type</w:t>
      </w:r>
      <w:r w:rsidRPr="7DCA1043" w:rsidR="0971EA53">
        <w:rPr>
          <w:color w:val="auto"/>
        </w:rPr>
        <w:t>_id</w:t>
      </w:r>
      <w:r w:rsidRPr="7DCA1043" w:rsidR="0971EA53">
        <w:rPr>
          <w:color w:val="auto"/>
        </w:rPr>
        <w:t>).</w:t>
      </w:r>
    </w:p>
    <w:p xmlns:wp14="http://schemas.microsoft.com/office/word/2010/wordml" w:rsidP="7DCA1043" w14:paraId="7B75196A" wp14:textId="059B11DD">
      <w:pPr>
        <w:pStyle w:val="Normal"/>
        <w:rPr>
          <w:color w:val="auto"/>
        </w:rPr>
      </w:pPr>
      <w:r>
        <w:br/>
      </w:r>
      <w:r w:rsidRPr="7DCA1043" w:rsidR="7BC83F63">
        <w:rPr>
          <w:color w:val="auto"/>
        </w:rPr>
        <w:t>A visual diagram of the schema can be found in the `docs/database-schema.png` file.</w:t>
      </w:r>
    </w:p>
    <w:p w:rsidR="7BC83F63" w:rsidP="7DCA1043" w:rsidRDefault="7BC83F63" w14:paraId="38B2B16E" w14:textId="18D4D2C8">
      <w:pPr>
        <w:pStyle w:val="Heading3"/>
        <w:rPr>
          <w:color w:val="auto"/>
        </w:rPr>
      </w:pPr>
      <w:r w:rsidRPr="7DCA1043" w:rsidR="7BC83F63">
        <w:rPr>
          <w:color w:val="auto"/>
        </w:rPr>
        <w:t>Authentication</w:t>
      </w:r>
    </w:p>
    <w:p w:rsidR="7BC83F63" w:rsidP="7DCA1043" w:rsidRDefault="7BC83F63" w14:paraId="72208E6A" w14:textId="683EA158">
      <w:pPr>
        <w:pStyle w:val="Normal"/>
        <w:rPr>
          <w:color w:val="auto"/>
        </w:rPr>
      </w:pPr>
      <w:r w:rsidRPr="7DCA1043" w:rsidR="7BC83F63">
        <w:rPr>
          <w:color w:val="auto"/>
        </w:rPr>
        <w:t>Reddot</w:t>
      </w:r>
      <w:r w:rsidRPr="7DCA1043" w:rsidR="7BC83F63">
        <w:rPr>
          <w:color w:val="auto"/>
        </w:rPr>
        <w:t xml:space="preserve"> uses JWT (JSON Web Tokens) for authentication. Users authenticate via the `</w:t>
      </w:r>
      <w:r w:rsidRPr="7DCA1043" w:rsidR="6E253D27">
        <w:rPr>
          <w:color w:val="auto"/>
        </w:rPr>
        <w:t>auth</w:t>
      </w:r>
      <w:r w:rsidRPr="7DCA1043" w:rsidR="7BC83F63">
        <w:rPr>
          <w:color w:val="auto"/>
        </w:rPr>
        <w:t xml:space="preserve">/login` endpoint, which returns a JWT token. This token is stored in </w:t>
      </w:r>
      <w:r w:rsidRPr="7DCA1043" w:rsidR="7BC83F63">
        <w:rPr>
          <w:color w:val="auto"/>
        </w:rPr>
        <w:t>localStorage</w:t>
      </w:r>
      <w:r w:rsidRPr="7DCA1043" w:rsidR="7BC83F63">
        <w:rPr>
          <w:color w:val="auto"/>
        </w:rPr>
        <w:t xml:space="preserve"> on the client-side and passed with each request in the `Authorization` header for protected routes.</w:t>
      </w:r>
    </w:p>
    <w:p w:rsidR="54CCFDD6" w:rsidP="7DCA1043" w:rsidRDefault="54CCFDD6" w14:paraId="34949D87" w14:textId="23304619">
      <w:pPr>
        <w:pStyle w:val="Normal"/>
        <w:rPr>
          <w:color w:val="auto"/>
        </w:rPr>
      </w:pPr>
      <w:r w:rsidRPr="7DCA1043" w:rsidR="54CCFDD6">
        <w:rPr>
          <w:color w:val="auto"/>
        </w:rPr>
        <w:t>OAuth2 can also be implemented for third-party login options (e.g., Google or GitHub).</w:t>
      </w:r>
    </w:p>
    <w:p xmlns:wp14="http://schemas.microsoft.com/office/word/2010/wordml" w:rsidP="7DCA1043" w14:paraId="67C6475D" wp14:textId="77777777">
      <w:pPr>
        <w:pStyle w:val="Heading3"/>
        <w:rPr>
          <w:color w:val="auto"/>
        </w:rPr>
      </w:pPr>
      <w:r w:rsidRPr="7DCA1043" w:rsidR="7DCA1043">
        <w:rPr>
          <w:color w:val="auto"/>
        </w:rPr>
        <w:t>Error Handling</w:t>
      </w:r>
    </w:p>
    <w:p xmlns:wp14="http://schemas.microsoft.com/office/word/2010/wordml" w:rsidP="7DCA1043" w14:paraId="54C77984" wp14:textId="542CF228">
      <w:pPr>
        <w:rPr>
          <w:color w:val="auto"/>
        </w:rPr>
      </w:pPr>
      <w:r w:rsidRPr="7DCA1043" w:rsidR="7BC83F63">
        <w:rPr>
          <w:color w:val="auto"/>
        </w:rPr>
        <w:t>Custom exceptions are thrown in the backend for known issues (e.g.,</w:t>
      </w:r>
      <w:r w:rsidRPr="7DCA1043" w:rsidR="5AA35321">
        <w:rPr>
          <w:color w:val="auto"/>
        </w:rPr>
        <w:t xml:space="preserve"> </w:t>
      </w:r>
      <w:r w:rsidRPr="7DCA1043" w:rsidR="7BC83F63">
        <w:rPr>
          <w:color w:val="auto"/>
        </w:rPr>
        <w:t>`</w:t>
      </w:r>
      <w:r w:rsidRPr="7DCA1043" w:rsidR="7BC83F63">
        <w:rPr>
          <w:color w:val="auto"/>
        </w:rPr>
        <w:t>UserNotFoundException</w:t>
      </w:r>
      <w:r w:rsidRPr="7DCA1043" w:rsidR="7BC83F63">
        <w:rPr>
          <w:color w:val="auto"/>
        </w:rPr>
        <w:t>`, `</w:t>
      </w:r>
      <w:r w:rsidRPr="7DCA1043" w:rsidR="15F9EE3C">
        <w:rPr>
          <w:color w:val="auto"/>
        </w:rPr>
        <w:t>Resource</w:t>
      </w:r>
      <w:r w:rsidRPr="7DCA1043" w:rsidR="7BC83F63">
        <w:rPr>
          <w:color w:val="auto"/>
        </w:rPr>
        <w:t>NotFoundException</w:t>
      </w:r>
      <w:r w:rsidRPr="7DCA1043" w:rsidR="7BC83F63">
        <w:rPr>
          <w:color w:val="auto"/>
        </w:rPr>
        <w:t xml:space="preserve">`). </w:t>
      </w:r>
    </w:p>
    <w:p xmlns:wp14="http://schemas.microsoft.com/office/word/2010/wordml" w:rsidP="7DCA1043" w14:paraId="3FB78363" wp14:textId="245E9355">
      <w:pPr>
        <w:rPr>
          <w:color w:val="auto"/>
        </w:rPr>
      </w:pPr>
      <w:r w:rsidRPr="7DCA1043" w:rsidR="20B5606A">
        <w:rPr>
          <w:color w:val="auto"/>
        </w:rPr>
        <w:t>Logging: Use Slf4j for logging errors and key actions. Log error details for debugging and operational monitoring purposes.</w:t>
      </w:r>
    </w:p>
    <w:p xmlns:wp14="http://schemas.microsoft.com/office/word/2010/wordml" w:rsidP="7DCA1043" w14:paraId="008F6079" wp14:textId="48CE52D6">
      <w:pPr>
        <w:rPr>
          <w:color w:val="auto"/>
        </w:rPr>
      </w:pPr>
      <w:r w:rsidRPr="7DCA1043" w:rsidR="7BC83F63">
        <w:rPr>
          <w:color w:val="auto"/>
        </w:rPr>
        <w:t xml:space="preserve"> </w:t>
      </w:r>
      <w:r w:rsidRPr="7DCA1043" w:rsidR="093D50ED">
        <w:rPr>
          <w:color w:val="auto"/>
        </w:rPr>
        <w:t xml:space="preserve">Global Exception Handling: A @ControllerAdvice class catches exceptions and </w:t>
      </w:r>
      <w:r w:rsidRPr="7DCA1043" w:rsidR="7BC83F63">
        <w:rPr>
          <w:color w:val="auto"/>
        </w:rPr>
        <w:t>provides consistent error responses to the frontend.</w:t>
      </w:r>
    </w:p>
    <w:p xmlns:wp14="http://schemas.microsoft.com/office/word/2010/wordml" w:rsidP="7DCA1043" w14:paraId="3E5394EE" wp14:textId="77777777">
      <w:pPr>
        <w:pStyle w:val="Heading1"/>
        <w:rPr>
          <w:color w:val="auto"/>
        </w:rPr>
      </w:pPr>
      <w:r w:rsidRPr="7DCA1043" w:rsidR="7DCA1043">
        <w:rPr>
          <w:color w:val="auto"/>
        </w:rPr>
        <w:t>2. Mobile Version (Flutter)</w:t>
      </w:r>
    </w:p>
    <w:p xmlns:wp14="http://schemas.microsoft.com/office/word/2010/wordml" w:rsidP="7DCA1043" w14:paraId="0729F638" wp14:textId="77777777">
      <w:pPr>
        <w:pStyle w:val="Heading2"/>
        <w:rPr>
          <w:color w:val="auto"/>
        </w:rPr>
      </w:pPr>
      <w:r w:rsidRPr="7DCA1043" w:rsidR="7DCA1043">
        <w:rPr>
          <w:color w:val="auto"/>
        </w:rPr>
        <w:t>Project Setup</w:t>
      </w:r>
    </w:p>
    <w:p xmlns:wp14="http://schemas.microsoft.com/office/word/2010/wordml" w:rsidP="7DCA1043" w14:paraId="3ACFDA8F" wp14:textId="6F7E69F2">
      <w:pPr>
        <w:rPr>
          <w:color w:val="auto"/>
        </w:rPr>
      </w:pPr>
      <w:r w:rsidRPr="7DCA1043" w:rsidR="7BC83F63">
        <w:rPr>
          <w:color w:val="auto"/>
        </w:rPr>
        <w:t>1. Clone the Flutter project:</w:t>
      </w:r>
    </w:p>
    <w:p xmlns:wp14="http://schemas.microsoft.com/office/word/2010/wordml" w:rsidP="7DCA1043" w14:paraId="08CB9D8B" wp14:textId="2CF73BB5">
      <w:pPr>
        <w:rPr>
          <w:color w:val="auto"/>
          <w:lang w:val="de-DE"/>
        </w:rPr>
      </w:pPr>
      <w:r>
        <w:br/>
      </w:r>
      <w:r>
        <w:tab/>
      </w:r>
      <w:r w:rsidRPr="7DCA1043" w:rsidR="646A78AB">
        <w:rPr>
          <w:color w:val="auto"/>
          <w:lang w:val="de-DE"/>
        </w:rPr>
        <w:t>git</w:t>
      </w:r>
      <w:r w:rsidRPr="7DCA1043" w:rsidR="646A78AB">
        <w:rPr>
          <w:color w:val="auto"/>
          <w:lang w:val="de-DE"/>
        </w:rPr>
        <w:t xml:space="preserve"> </w:t>
      </w:r>
      <w:r w:rsidRPr="7DCA1043" w:rsidR="646A78AB">
        <w:rPr>
          <w:color w:val="auto"/>
          <w:lang w:val="de-DE"/>
        </w:rPr>
        <w:t>clone</w:t>
      </w:r>
      <w:r w:rsidRPr="7DCA1043" w:rsidR="646A78AB">
        <w:rPr>
          <w:color w:val="auto"/>
          <w:lang w:val="de-DE"/>
        </w:rPr>
        <w:t xml:space="preserve"> https://github.com/trongtoannguyen/Reddot-React.git</w:t>
      </w:r>
      <w:r>
        <w:br/>
      </w:r>
      <w:r>
        <w:tab/>
      </w:r>
      <w:r w:rsidRPr="7DCA1043" w:rsidR="646A78AB">
        <w:rPr>
          <w:color w:val="auto"/>
          <w:lang w:val="de-DE"/>
        </w:rPr>
        <w:t xml:space="preserve">cd </w:t>
      </w:r>
      <w:r w:rsidRPr="7DCA1043" w:rsidR="646A78AB">
        <w:rPr>
          <w:color w:val="auto"/>
          <w:lang w:val="de-DE"/>
        </w:rPr>
        <w:t>Reddot</w:t>
      </w:r>
      <w:r w:rsidRPr="7DCA1043" w:rsidR="646A78AB">
        <w:rPr>
          <w:color w:val="auto"/>
          <w:lang w:val="de-DE"/>
        </w:rPr>
        <w:t>-React</w:t>
      </w:r>
    </w:p>
    <w:p xmlns:wp14="http://schemas.microsoft.com/office/word/2010/wordml" w:rsidP="7DCA1043" w14:paraId="2DD6C2F6" wp14:textId="3E06EC77">
      <w:pPr>
        <w:rPr>
          <w:color w:val="auto"/>
        </w:rPr>
      </w:pPr>
      <w:r>
        <w:br/>
      </w:r>
      <w:r w:rsidRPr="7DCA1043" w:rsidR="7BC83F63">
        <w:rPr>
          <w:color w:val="auto"/>
        </w:rPr>
        <w:t xml:space="preserve">2. Set up Android Studio or </w:t>
      </w:r>
      <w:r w:rsidRPr="7DCA1043" w:rsidR="7BC83F63">
        <w:rPr>
          <w:color w:val="auto"/>
        </w:rPr>
        <w:t>VSCode</w:t>
      </w:r>
      <w:r w:rsidRPr="7DCA1043" w:rsidR="7BC83F63">
        <w:rPr>
          <w:color w:val="auto"/>
        </w:rPr>
        <w:t xml:space="preserve"> for development.</w:t>
      </w:r>
      <w:r>
        <w:br/>
      </w:r>
      <w:r w:rsidRPr="7DCA1043" w:rsidR="7BC83F63">
        <w:rPr>
          <w:color w:val="auto"/>
        </w:rPr>
        <w:t>3. Install dependencies:</w:t>
      </w:r>
      <w:r>
        <w:br/>
      </w:r>
      <w:r>
        <w:br/>
      </w:r>
      <w:r>
        <w:tab/>
      </w:r>
      <w:r w:rsidRPr="7DCA1043" w:rsidR="7BC83F63">
        <w:rPr>
          <w:color w:val="auto"/>
        </w:rPr>
        <w:t>flutter pub get</w:t>
      </w:r>
      <w:r>
        <w:br/>
      </w:r>
      <w:r>
        <w:br/>
      </w:r>
      <w:r w:rsidRPr="7DCA1043" w:rsidR="7BC83F63">
        <w:rPr>
          <w:color w:val="auto"/>
        </w:rPr>
        <w:t>4. Run the app on a connected device or emulator:</w:t>
      </w:r>
      <w:r>
        <w:br/>
      </w:r>
      <w:r>
        <w:br/>
      </w:r>
      <w:r>
        <w:tab/>
      </w:r>
      <w:r w:rsidRPr="7DCA1043" w:rsidR="7BC83F63">
        <w:rPr>
          <w:color w:val="auto"/>
        </w:rPr>
        <w:t>flutter run</w:t>
      </w:r>
      <w:r>
        <w:br/>
      </w:r>
    </w:p>
    <w:p xmlns:wp14="http://schemas.microsoft.com/office/word/2010/wordml" w:rsidP="7DCA1043" w14:paraId="7C56953C" wp14:textId="77777777">
      <w:pPr>
        <w:pStyle w:val="Heading2"/>
        <w:rPr>
          <w:color w:val="auto"/>
        </w:rPr>
      </w:pPr>
      <w:r w:rsidRPr="7DCA1043" w:rsidR="7DCA1043">
        <w:rPr>
          <w:color w:val="auto"/>
        </w:rPr>
        <w:t>Navigation</w:t>
      </w:r>
    </w:p>
    <w:p xmlns:wp14="http://schemas.microsoft.com/office/word/2010/wordml" w:rsidP="7DCA1043" w14:paraId="42BB7EFB" wp14:textId="77777777" wp14:noSpellErr="1">
      <w:pPr>
        <w:rPr>
          <w:color w:val="auto"/>
        </w:rPr>
      </w:pPr>
      <w:r w:rsidRPr="7DCA1043" w:rsidR="7BC83F63">
        <w:rPr>
          <w:color w:val="auto"/>
        </w:rPr>
        <w:t>Reddot</w:t>
      </w:r>
      <w:r w:rsidRPr="7DCA1043" w:rsidR="7BC83F63">
        <w:rPr>
          <w:color w:val="auto"/>
        </w:rPr>
        <w:t xml:space="preserve"> mobile uses `Navigator 2.0` for handling in-app navigation. Routes are defined in `lib/</w:t>
      </w:r>
      <w:r w:rsidRPr="7DCA1043" w:rsidR="7BC83F63">
        <w:rPr>
          <w:color w:val="auto"/>
        </w:rPr>
        <w:t>routes.dart</w:t>
      </w:r>
      <w:r w:rsidRPr="7DCA1043" w:rsidR="7BC83F63">
        <w:rPr>
          <w:color w:val="auto"/>
        </w:rPr>
        <w:t>`, mapping URLs to screens like `</w:t>
      </w:r>
      <w:r w:rsidRPr="7DCA1043" w:rsidR="7BC83F63">
        <w:rPr>
          <w:color w:val="auto"/>
        </w:rPr>
        <w:t>HomeScreen</w:t>
      </w:r>
      <w:r w:rsidRPr="7DCA1043" w:rsidR="7BC83F63">
        <w:rPr>
          <w:color w:val="auto"/>
        </w:rPr>
        <w:t>` and `</w:t>
      </w:r>
      <w:r w:rsidRPr="7DCA1043" w:rsidR="7BC83F63">
        <w:rPr>
          <w:color w:val="auto"/>
        </w:rPr>
        <w:t>QuestionScreen</w:t>
      </w:r>
      <w:r w:rsidRPr="7DCA1043" w:rsidR="7BC83F63">
        <w:rPr>
          <w:color w:val="auto"/>
        </w:rPr>
        <w:t>`. Use `</w:t>
      </w:r>
      <w:r w:rsidRPr="7DCA1043" w:rsidR="7BC83F63">
        <w:rPr>
          <w:color w:val="auto"/>
        </w:rPr>
        <w:t>push(</w:t>
      </w:r>
      <w:r w:rsidRPr="7DCA1043" w:rsidR="7BC83F63">
        <w:rPr>
          <w:color w:val="auto"/>
        </w:rPr>
        <w:t>)` and `</w:t>
      </w:r>
      <w:r w:rsidRPr="7DCA1043" w:rsidR="7BC83F63">
        <w:rPr>
          <w:color w:val="auto"/>
        </w:rPr>
        <w:t>pop(</w:t>
      </w:r>
      <w:r w:rsidRPr="7DCA1043" w:rsidR="7BC83F63">
        <w:rPr>
          <w:color w:val="auto"/>
        </w:rPr>
        <w:t>)` methods to navigate between pages.</w:t>
      </w:r>
    </w:p>
    <w:p w:rsidR="77F760B5" w:rsidP="7DCA1043" w:rsidRDefault="77F760B5" w14:paraId="1C9C29C2" w14:textId="653C40B8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color w:val="auto"/>
        </w:rPr>
      </w:pPr>
      <w:r w:rsidRPr="7DCA1043" w:rsidR="77F760B5">
        <w:rPr>
          <w:color w:val="auto"/>
        </w:rPr>
        <w:t>Example</w:t>
      </w:r>
      <w:r w:rsidRPr="7DCA1043" w:rsidR="77F760B5">
        <w:rPr>
          <w:color w:val="auto"/>
        </w:rPr>
        <w:t xml:space="preserve"> </w:t>
      </w:r>
    </w:p>
    <w:p w:rsidR="77F760B5" w:rsidP="7DCA1043" w:rsidRDefault="77F760B5" w14:paraId="3B09056F" w14:textId="676B1C32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color w:val="auto"/>
        </w:rPr>
      </w:pPr>
      <w:r w:rsidRPr="7DCA1043" w:rsidR="77F760B5">
        <w:rPr>
          <w:color w:val="auto"/>
        </w:rPr>
        <w:t>dart</w:t>
      </w:r>
    </w:p>
    <w:p w:rsidR="77F760B5" w:rsidP="7DCA1043" w:rsidRDefault="77F760B5" w14:paraId="2E400817" w14:textId="5711E5DD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color w:val="auto"/>
        </w:rPr>
      </w:pPr>
      <w:r w:rsidRPr="7DCA1043" w:rsidR="77F760B5">
        <w:rPr>
          <w:color w:val="auto"/>
        </w:rPr>
        <w:t>Navigator.push</w:t>
      </w:r>
      <w:r w:rsidRPr="7DCA1043" w:rsidR="77F760B5">
        <w:rPr>
          <w:color w:val="auto"/>
        </w:rPr>
        <w:t>(</w:t>
      </w:r>
    </w:p>
    <w:p w:rsidR="77F760B5" w:rsidP="7DCA1043" w:rsidRDefault="77F760B5" w14:paraId="6CC8D001" w14:textId="668CD9C4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color w:val="auto"/>
        </w:rPr>
      </w:pPr>
      <w:r w:rsidRPr="7DCA1043" w:rsidR="77F760B5">
        <w:rPr>
          <w:color w:val="auto"/>
        </w:rPr>
        <w:t xml:space="preserve">  context,</w:t>
      </w:r>
    </w:p>
    <w:p w:rsidR="77F760B5" w:rsidP="7DCA1043" w:rsidRDefault="77F760B5" w14:paraId="02A595B3" w14:textId="1A49F797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color w:val="auto"/>
        </w:rPr>
      </w:pPr>
      <w:r w:rsidRPr="7DCA1043" w:rsidR="77F760B5">
        <w:rPr>
          <w:color w:val="auto"/>
        </w:rPr>
        <w:t xml:space="preserve">  </w:t>
      </w:r>
      <w:r w:rsidRPr="7DCA1043" w:rsidR="77F760B5">
        <w:rPr>
          <w:color w:val="auto"/>
        </w:rPr>
        <w:t>MaterialPageRoute</w:t>
      </w:r>
      <w:r w:rsidRPr="7DCA1043" w:rsidR="77F760B5">
        <w:rPr>
          <w:color w:val="auto"/>
        </w:rPr>
        <w:t xml:space="preserve">(builder: (context) =&gt; </w:t>
      </w:r>
      <w:r w:rsidRPr="7DCA1043" w:rsidR="77F760B5">
        <w:rPr>
          <w:color w:val="auto"/>
        </w:rPr>
        <w:t>QuestionDetailScreen</w:t>
      </w:r>
      <w:r w:rsidRPr="7DCA1043" w:rsidR="77F760B5">
        <w:rPr>
          <w:color w:val="auto"/>
        </w:rPr>
        <w:t xml:space="preserve">(id: </w:t>
      </w:r>
      <w:r w:rsidRPr="7DCA1043" w:rsidR="77F760B5">
        <w:rPr>
          <w:color w:val="auto"/>
        </w:rPr>
        <w:t>questionId</w:t>
      </w:r>
      <w:r w:rsidRPr="7DCA1043" w:rsidR="77F760B5">
        <w:rPr>
          <w:color w:val="auto"/>
        </w:rPr>
        <w:t>)),</w:t>
      </w:r>
    </w:p>
    <w:p w:rsidR="77F760B5" w:rsidP="7DCA1043" w:rsidRDefault="77F760B5" w14:paraId="3B9594A3" w14:textId="619970B7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color w:val="auto"/>
        </w:rPr>
      </w:pPr>
      <w:r w:rsidRPr="7DCA1043" w:rsidR="77F760B5">
        <w:rPr>
          <w:color w:val="auto"/>
        </w:rPr>
        <w:t>);</w:t>
      </w:r>
    </w:p>
    <w:p w:rsidR="77F760B5" w:rsidP="7DCA1043" w:rsidRDefault="77F760B5" w14:paraId="5946D779" w14:textId="075CA311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  <w:rPr>
          <w:color w:val="auto"/>
        </w:rPr>
      </w:pPr>
    </w:p>
    <w:p xmlns:wp14="http://schemas.microsoft.com/office/word/2010/wordml" w:rsidP="7DCA1043" w14:paraId="59FED275" wp14:textId="77777777">
      <w:pPr>
        <w:pStyle w:val="Heading2"/>
        <w:rPr>
          <w:color w:val="auto"/>
        </w:rPr>
      </w:pPr>
      <w:r w:rsidRPr="7DCA1043" w:rsidR="7DCA1043">
        <w:rPr>
          <w:color w:val="auto"/>
        </w:rPr>
        <w:t>Platform-Specific Code</w:t>
      </w:r>
    </w:p>
    <w:p xmlns:wp14="http://schemas.microsoft.com/office/word/2010/wordml" w:rsidP="7DCA1043" w14:paraId="77F88ACC" wp14:textId="3E7153E4">
      <w:pPr>
        <w:rPr>
          <w:color w:val="auto"/>
        </w:rPr>
      </w:pPr>
      <w:r w:rsidRPr="7DCA1043" w:rsidR="7BC83F63">
        <w:rPr>
          <w:color w:val="auto"/>
        </w:rPr>
        <w:t>Flutter’s platform channels are used to access native APIs for platform-specific functionality. For example, using `</w:t>
      </w:r>
      <w:r w:rsidRPr="7DCA1043" w:rsidR="7BC83F63">
        <w:rPr>
          <w:color w:val="auto"/>
        </w:rPr>
        <w:t>MethodChannel</w:t>
      </w:r>
      <w:r w:rsidRPr="7DCA1043" w:rsidR="7BC83F63">
        <w:rPr>
          <w:color w:val="auto"/>
        </w:rPr>
        <w:t>` to invoke camera or location services in Android/iOS:</w:t>
      </w:r>
      <w:r>
        <w:br/>
      </w:r>
      <w:r w:rsidRPr="7DCA1043" w:rsidR="7BC83F63">
        <w:rPr>
          <w:color w:val="auto"/>
        </w:rPr>
        <w:t>dart</w:t>
      </w:r>
      <w:r>
        <w:br/>
      </w:r>
      <w:r w:rsidRPr="7DCA1043" w:rsidR="59A8747F">
        <w:rPr>
          <w:color w:val="auto"/>
        </w:rPr>
        <w:t xml:space="preserve">const platform = </w:t>
      </w:r>
      <w:r w:rsidRPr="7DCA1043" w:rsidR="59A8747F">
        <w:rPr>
          <w:color w:val="auto"/>
        </w:rPr>
        <w:t>MethodChannel</w:t>
      </w:r>
      <w:r w:rsidRPr="7DCA1043" w:rsidR="59A8747F">
        <w:rPr>
          <w:color w:val="auto"/>
        </w:rPr>
        <w:t>('</w:t>
      </w:r>
      <w:r w:rsidRPr="7DCA1043" w:rsidR="59A8747F">
        <w:rPr>
          <w:color w:val="auto"/>
        </w:rPr>
        <w:t>com.example.reddot</w:t>
      </w:r>
      <w:r w:rsidRPr="7DCA1043" w:rsidR="59A8747F">
        <w:rPr>
          <w:color w:val="auto"/>
        </w:rPr>
        <w:t>/native');</w:t>
      </w:r>
    </w:p>
    <w:p xmlns:wp14="http://schemas.microsoft.com/office/word/2010/wordml" w:rsidP="7DCA1043" w14:paraId="0ABE760C" wp14:textId="09181369">
      <w:pPr>
        <w:pStyle w:val="Normal"/>
        <w:rPr>
          <w:color w:val="auto"/>
        </w:rPr>
      </w:pPr>
      <w:r w:rsidRPr="7DCA1043" w:rsidR="59A8747F">
        <w:rPr>
          <w:color w:val="auto"/>
        </w:rPr>
        <w:t>try {</w:t>
      </w:r>
    </w:p>
    <w:p xmlns:wp14="http://schemas.microsoft.com/office/word/2010/wordml" w:rsidP="7DCA1043" w14:paraId="7BBC6230" wp14:textId="4F0458E6">
      <w:pPr>
        <w:pStyle w:val="Normal"/>
        <w:rPr>
          <w:color w:val="auto"/>
        </w:rPr>
      </w:pPr>
      <w:r w:rsidRPr="7DCA1043" w:rsidR="59A8747F">
        <w:rPr>
          <w:color w:val="auto"/>
        </w:rPr>
        <w:t xml:space="preserve">  </w:t>
      </w:r>
      <w:r w:rsidRPr="7DCA1043" w:rsidR="59A8747F">
        <w:rPr>
          <w:color w:val="auto"/>
        </w:rPr>
        <w:t>final result</w:t>
      </w:r>
      <w:r w:rsidRPr="7DCA1043" w:rsidR="59A8747F">
        <w:rPr>
          <w:color w:val="auto"/>
        </w:rPr>
        <w:t xml:space="preserve"> = await </w:t>
      </w:r>
      <w:r w:rsidRPr="7DCA1043" w:rsidR="59A8747F">
        <w:rPr>
          <w:color w:val="auto"/>
        </w:rPr>
        <w:t>platform.invokeMethod</w:t>
      </w:r>
      <w:r w:rsidRPr="7DCA1043" w:rsidR="59A8747F">
        <w:rPr>
          <w:color w:val="auto"/>
        </w:rPr>
        <w:t>('</w:t>
      </w:r>
      <w:r w:rsidRPr="7DCA1043" w:rsidR="59A8747F">
        <w:rPr>
          <w:color w:val="auto"/>
        </w:rPr>
        <w:t>getBatteryLevel</w:t>
      </w:r>
      <w:r w:rsidRPr="7DCA1043" w:rsidR="59A8747F">
        <w:rPr>
          <w:color w:val="auto"/>
        </w:rPr>
        <w:t>');</w:t>
      </w:r>
    </w:p>
    <w:p xmlns:wp14="http://schemas.microsoft.com/office/word/2010/wordml" w:rsidP="7DCA1043" w14:paraId="4A337AFC" wp14:textId="2076789C">
      <w:pPr>
        <w:pStyle w:val="Normal"/>
        <w:rPr>
          <w:color w:val="auto"/>
        </w:rPr>
      </w:pPr>
      <w:r w:rsidRPr="7DCA1043" w:rsidR="59A8747F">
        <w:rPr>
          <w:color w:val="auto"/>
        </w:rPr>
        <w:t xml:space="preserve">} on </w:t>
      </w:r>
      <w:r w:rsidRPr="7DCA1043" w:rsidR="59A8747F">
        <w:rPr>
          <w:color w:val="auto"/>
        </w:rPr>
        <w:t>PlatformException</w:t>
      </w:r>
      <w:r w:rsidRPr="7DCA1043" w:rsidR="59A8747F">
        <w:rPr>
          <w:color w:val="auto"/>
        </w:rPr>
        <w:t xml:space="preserve"> catch (e) {</w:t>
      </w:r>
    </w:p>
    <w:p xmlns:wp14="http://schemas.microsoft.com/office/word/2010/wordml" w:rsidP="7DCA1043" w14:paraId="5F9637A4" wp14:textId="6EC3C022">
      <w:pPr>
        <w:pStyle w:val="Normal"/>
        <w:rPr>
          <w:color w:val="auto"/>
        </w:rPr>
      </w:pPr>
      <w:r w:rsidRPr="7DCA1043" w:rsidR="59A8747F">
        <w:rPr>
          <w:color w:val="auto"/>
        </w:rPr>
        <w:t xml:space="preserve">  </w:t>
      </w:r>
      <w:r w:rsidRPr="7DCA1043" w:rsidR="59A8747F">
        <w:rPr>
          <w:color w:val="auto"/>
        </w:rPr>
        <w:t>print(</w:t>
      </w:r>
      <w:r w:rsidRPr="7DCA1043" w:rsidR="59A8747F">
        <w:rPr>
          <w:color w:val="auto"/>
        </w:rPr>
        <w:t>"Failed to get battery level: '${</w:t>
      </w:r>
      <w:r w:rsidRPr="7DCA1043" w:rsidR="59A8747F">
        <w:rPr>
          <w:color w:val="auto"/>
        </w:rPr>
        <w:t>e.message</w:t>
      </w:r>
      <w:r w:rsidRPr="7DCA1043" w:rsidR="59A8747F">
        <w:rPr>
          <w:color w:val="auto"/>
        </w:rPr>
        <w:t>}'.");</w:t>
      </w:r>
    </w:p>
    <w:p xmlns:wp14="http://schemas.microsoft.com/office/word/2010/wordml" w:rsidP="7DCA1043" w14:paraId="5CE853B6" wp14:textId="789DE1F7">
      <w:pPr>
        <w:pStyle w:val="Normal"/>
        <w:rPr>
          <w:color w:val="auto"/>
        </w:rPr>
      </w:pPr>
      <w:r w:rsidRPr="7DCA1043" w:rsidR="59A8747F">
        <w:rPr>
          <w:color w:val="auto"/>
        </w:rPr>
        <w:t>}</w:t>
      </w:r>
      <w:r>
        <w:br/>
      </w:r>
    </w:p>
    <w:p xmlns:wp14="http://schemas.microsoft.com/office/word/2010/wordml" w:rsidP="7DCA1043" w14:paraId="5983304D" wp14:textId="77777777">
      <w:pPr>
        <w:pStyle w:val="Heading2"/>
        <w:rPr>
          <w:color w:val="auto"/>
        </w:rPr>
      </w:pPr>
      <w:r w:rsidRPr="7DCA1043" w:rsidR="7BC83F63">
        <w:rPr>
          <w:color w:val="auto"/>
        </w:rPr>
        <w:t>Testing</w:t>
      </w:r>
    </w:p>
    <w:p xmlns:wp14="http://schemas.microsoft.com/office/word/2010/wordml" w:rsidP="7DCA1043" w14:paraId="4D6E157D" wp14:textId="22E6F7B6">
      <w:pPr>
        <w:pStyle w:val="Normal"/>
        <w:rPr>
          <w:color w:val="auto"/>
        </w:rPr>
      </w:pPr>
      <w:r w:rsidRPr="7DCA1043" w:rsidR="5AE8E89B">
        <w:rPr>
          <w:color w:val="auto"/>
        </w:rPr>
        <w:t>- Unit Testing: For testing individual functions, such as validating input or calculating votes.</w:t>
      </w:r>
    </w:p>
    <w:p xmlns:wp14="http://schemas.microsoft.com/office/word/2010/wordml" w:rsidP="7DCA1043" w14:paraId="1E937F58" wp14:textId="565238C1">
      <w:pPr>
        <w:pStyle w:val="Normal"/>
        <w:ind w:left="0"/>
        <w:rPr>
          <w:color w:val="auto"/>
        </w:rPr>
      </w:pPr>
      <w:r w:rsidRPr="7DCA1043" w:rsidR="7BC83F63">
        <w:rPr>
          <w:color w:val="auto"/>
        </w:rPr>
        <w:t>To run unit and widget tests:</w:t>
      </w:r>
      <w:r>
        <w:br/>
      </w:r>
      <w:r>
        <w:br/>
      </w:r>
      <w:r>
        <w:tab/>
      </w:r>
      <w:r w:rsidRPr="7DCA1043" w:rsidR="7BC83F63">
        <w:rPr>
          <w:color w:val="auto"/>
        </w:rPr>
        <w:t>flutter test</w:t>
      </w:r>
      <w:r>
        <w:br/>
      </w:r>
      <w:r>
        <w:br/>
      </w:r>
      <w:r w:rsidRPr="7DCA1043" w:rsidR="7BC83F63">
        <w:rPr>
          <w:color w:val="auto"/>
        </w:rPr>
        <w:t>For integration tests:</w:t>
      </w:r>
      <w:r>
        <w:br/>
      </w:r>
      <w:r>
        <w:br/>
      </w:r>
      <w:r>
        <w:tab/>
      </w:r>
      <w:r w:rsidRPr="7DCA1043" w:rsidR="7BC83F63">
        <w:rPr>
          <w:color w:val="auto"/>
        </w:rPr>
        <w:t>flutter drive --target=</w:t>
      </w:r>
      <w:r w:rsidRPr="7DCA1043" w:rsidR="7BC83F63">
        <w:rPr>
          <w:color w:val="auto"/>
        </w:rPr>
        <w:t>test_driver</w:t>
      </w:r>
      <w:r w:rsidRPr="7DCA1043" w:rsidR="7BC83F63">
        <w:rPr>
          <w:color w:val="auto"/>
        </w:rPr>
        <w:t>/app.dart</w:t>
      </w:r>
      <w:r>
        <w:br/>
      </w:r>
      <w:r>
        <w:br/>
      </w:r>
      <w:r w:rsidRPr="7DCA1043" w:rsidR="7BC83F63">
        <w:rPr>
          <w:color w:val="auto"/>
        </w:rPr>
        <w:t xml:space="preserve">Include tests for critical functions like </w:t>
      </w:r>
      <w:r w:rsidRPr="7DCA1043" w:rsidR="7BC83F63">
        <w:rPr>
          <w:color w:val="auto"/>
        </w:rPr>
        <w:t>submitting</w:t>
      </w:r>
      <w:r w:rsidRPr="7DCA1043" w:rsidR="7BC83F63">
        <w:rPr>
          <w:color w:val="auto"/>
        </w:rPr>
        <w:t xml:space="preserve"> a question, voting, and logging in.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OkWxalcShIBkK" int2:id="jx7rSjUq">
      <int2:state int2:type="AugLoop_Text_Critique" int2:value="Rejected"/>
    </int2:textHash>
    <int2:textHash int2:hashCode="XgByMp1QhcW8XC" int2:id="HwAoD5kh">
      <int2:state int2:type="AugLoop_Text_Critique" int2:value="Rejected"/>
    </int2:textHash>
    <int2:textHash int2:hashCode="5n4ZiYjXpvV7zY" int2:id="Qdmti5cy">
      <int2:state int2:type="AugLoop_Text_Critique" int2:value="Rejected"/>
    </int2:textHash>
    <int2:textHash int2:hashCode="bYfsK23nqSHBrD" int2:id="KlF3VUYY">
      <int2:state int2:type="AugLoop_Text_Critique" int2:value="Rejected"/>
    </int2:textHash>
    <int2:textHash int2:hashCode="10g75rrwHQT2Ar" int2:id="yYdMkqSY">
      <int2:state int2:type="AugLoop_Text_Critique" int2:value="Rejected"/>
    </int2:textHash>
    <int2:textHash int2:hashCode="CDTmE1jUs8OsDT" int2:id="AOqncX3Y">
      <int2:state int2:type="AugLoop_Text_Critique" int2:value="Rejected"/>
    </int2:textHash>
    <int2:textHash int2:hashCode="PhCurObMFRCNlq" int2:id="abLunFpx">
      <int2:state int2:type="AugLoop_Text_Critique" int2:value="Rejected"/>
    </int2:textHash>
    <int2:textHash int2:hashCode="Mrf+5ww3FHBqBZ" int2:id="GxZ6X368">
      <int2:state int2:type="AugLoop_Text_Critique" int2:value="Rejected"/>
    </int2:textHash>
    <int2:textHash int2:hashCode="VNtag1k/AbUWbV" int2:id="9c7PvnMn">
      <int2:state int2:type="AugLoop_Text_Critique" int2:value="Rejected"/>
    </int2:textHash>
    <int2:textHash int2:hashCode="RaLmEPtW7Df0rB" int2:id="5bs7L6cA">
      <int2:state int2:type="AugLoop_Text_Critique" int2:value="Rejected"/>
    </int2:textHash>
    <int2:textHash int2:hashCode="hS+Jbwgw+5VikF" int2:id="y2aYAQYh">
      <int2:state int2:type="AugLoop_Text_Critique" int2:value="Rejected"/>
    </int2:textHash>
    <int2:textHash int2:hashCode="xl2ZmnGH4g3C10" int2:id="OkAvIVTx">
      <int2:state int2:type="AugLoop_Text_Critique" int2:value="Rejected"/>
    </int2:textHash>
    <int2:textHash int2:hashCode="LMTXBzsJD4M47n" int2:id="CZQYdlps">
      <int2:state int2:type="AugLoop_Text_Critique" int2:value="Rejected"/>
    </int2:textHash>
    <int2:textHash int2:hashCode="jBT30rL/ghf3E+" int2:id="xKFQdigF">
      <int2:state int2:type="AugLoop_Text_Critique" int2:value="Rejected"/>
    </int2:textHash>
    <int2:textHash int2:hashCode="Cw5LvIQV7EJvh/" int2:id="qrarWJbY">
      <int2:state int2:type="AugLoop_Text_Critique" int2:value="Rejected"/>
    </int2:textHash>
    <int2:textHash int2:hashCode="GGBBUqTRhhvgxw" int2:id="dwY0kKy6">
      <int2:state int2:type="AugLoop_Text_Critique" int2:value="Rejected"/>
    </int2:textHash>
    <int2:textHash int2:hashCode="ys5KFZ/58lEt1C" int2:id="aSePVP5w">
      <int2:state int2:type="AugLoop_Text_Critique" int2:value="Rejected"/>
    </int2:textHash>
    <int2:textHash int2:hashCode="IeV4aqDqcErhha" int2:id="r9l6tysl">
      <int2:state int2:type="AugLoop_Text_Critique" int2:value="Rejected"/>
    </int2:textHash>
    <int2:bookmark int2:bookmarkName="_Int_Slzs42jg" int2:invalidationBookmarkName="" int2:hashCode="NF5/RXtefpPMRt" int2:id="CRFCVvvm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4">
    <w:nsid w:val="671718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36df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31e1b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1c62a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e7504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8cb55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16BA"/>
    <w:rsid w:val="0076D5BD"/>
    <w:rsid w:val="00AA1D8D"/>
    <w:rsid w:val="00B47730"/>
    <w:rsid w:val="00CB0664"/>
    <w:rsid w:val="00FC693F"/>
    <w:rsid w:val="0608122D"/>
    <w:rsid w:val="075C0352"/>
    <w:rsid w:val="093D50ED"/>
    <w:rsid w:val="0941563C"/>
    <w:rsid w:val="0971EA53"/>
    <w:rsid w:val="0A6F36B6"/>
    <w:rsid w:val="0C64C853"/>
    <w:rsid w:val="0CB6AFEA"/>
    <w:rsid w:val="0D99DDEF"/>
    <w:rsid w:val="0E0258A8"/>
    <w:rsid w:val="1113397C"/>
    <w:rsid w:val="12410AC5"/>
    <w:rsid w:val="14772159"/>
    <w:rsid w:val="15F9EE3C"/>
    <w:rsid w:val="1650DD83"/>
    <w:rsid w:val="1764D57F"/>
    <w:rsid w:val="17A190BE"/>
    <w:rsid w:val="189BCFD8"/>
    <w:rsid w:val="195C3091"/>
    <w:rsid w:val="1B4158F1"/>
    <w:rsid w:val="1C1B7F05"/>
    <w:rsid w:val="1D02A356"/>
    <w:rsid w:val="1D9DA205"/>
    <w:rsid w:val="207617EE"/>
    <w:rsid w:val="207617EE"/>
    <w:rsid w:val="20B5606A"/>
    <w:rsid w:val="2305C5AA"/>
    <w:rsid w:val="23CD33B4"/>
    <w:rsid w:val="258591B8"/>
    <w:rsid w:val="27F204DE"/>
    <w:rsid w:val="2872E1B8"/>
    <w:rsid w:val="2872E1B8"/>
    <w:rsid w:val="2959FC5C"/>
    <w:rsid w:val="2DC7A759"/>
    <w:rsid w:val="2F2E6795"/>
    <w:rsid w:val="30A4EDAE"/>
    <w:rsid w:val="31A8914D"/>
    <w:rsid w:val="332E7558"/>
    <w:rsid w:val="33437519"/>
    <w:rsid w:val="33437519"/>
    <w:rsid w:val="36924201"/>
    <w:rsid w:val="3807EF5C"/>
    <w:rsid w:val="395DF0DF"/>
    <w:rsid w:val="3DB000EA"/>
    <w:rsid w:val="3DC5C2CA"/>
    <w:rsid w:val="3E26CE9B"/>
    <w:rsid w:val="3F4F9680"/>
    <w:rsid w:val="420D9CFC"/>
    <w:rsid w:val="44A14CC4"/>
    <w:rsid w:val="44A14CC4"/>
    <w:rsid w:val="4709766B"/>
    <w:rsid w:val="491A5E07"/>
    <w:rsid w:val="49E17ABC"/>
    <w:rsid w:val="4AEA61C3"/>
    <w:rsid w:val="4E53417D"/>
    <w:rsid w:val="501775AE"/>
    <w:rsid w:val="50316E2A"/>
    <w:rsid w:val="50316E2A"/>
    <w:rsid w:val="52143DA0"/>
    <w:rsid w:val="52CCFBA0"/>
    <w:rsid w:val="5303A9D6"/>
    <w:rsid w:val="5338BF9F"/>
    <w:rsid w:val="54CCFDD6"/>
    <w:rsid w:val="54D35967"/>
    <w:rsid w:val="550A47AD"/>
    <w:rsid w:val="56CE1489"/>
    <w:rsid w:val="58EEA5B9"/>
    <w:rsid w:val="591DCC1D"/>
    <w:rsid w:val="59A8747F"/>
    <w:rsid w:val="5AA35321"/>
    <w:rsid w:val="5AE8E89B"/>
    <w:rsid w:val="5C1CA05D"/>
    <w:rsid w:val="5D78597E"/>
    <w:rsid w:val="5E2878F8"/>
    <w:rsid w:val="5F3DB1DD"/>
    <w:rsid w:val="60477AAF"/>
    <w:rsid w:val="618F8262"/>
    <w:rsid w:val="618F8262"/>
    <w:rsid w:val="62BA691A"/>
    <w:rsid w:val="646A78AB"/>
    <w:rsid w:val="64AF8F35"/>
    <w:rsid w:val="66028D23"/>
    <w:rsid w:val="66A49099"/>
    <w:rsid w:val="6968463C"/>
    <w:rsid w:val="69948607"/>
    <w:rsid w:val="6A5DB6E9"/>
    <w:rsid w:val="6CC7F263"/>
    <w:rsid w:val="6E253D27"/>
    <w:rsid w:val="6F90E7F1"/>
    <w:rsid w:val="70F05821"/>
    <w:rsid w:val="713272C7"/>
    <w:rsid w:val="7138A988"/>
    <w:rsid w:val="7138A988"/>
    <w:rsid w:val="714A6734"/>
    <w:rsid w:val="714A6734"/>
    <w:rsid w:val="71DEF77C"/>
    <w:rsid w:val="71EFB253"/>
    <w:rsid w:val="72CD82D7"/>
    <w:rsid w:val="735E7550"/>
    <w:rsid w:val="75C15719"/>
    <w:rsid w:val="77F760B5"/>
    <w:rsid w:val="78C40BF0"/>
    <w:rsid w:val="7BC83F63"/>
    <w:rsid w:val="7D775110"/>
    <w:rsid w:val="7DCA1043"/>
    <w:rsid w:val="7E659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A0E2202C-F40C-47BA-8886-F051468B16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microsoft.com/office/2020/10/relationships/intelligence" Target="intelligence2.xml" Id="R46cc5781ed6d4db0" /><Relationship Type="http://schemas.openxmlformats.org/officeDocument/2006/relationships/image" Target="/media/image2.jpg" Id="Rec43b874a23c44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Trong Toan Nguyen</lastModifiedBy>
  <revision>3</revision>
  <dcterms:created xsi:type="dcterms:W3CDTF">2013-12-23T23:15:00.0000000Z</dcterms:created>
  <dcterms:modified xsi:type="dcterms:W3CDTF">2024-09-25T15:19:55.8846430Z</dcterms:modified>
  <category/>
</coreProperties>
</file>